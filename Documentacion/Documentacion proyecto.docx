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E40" w:rsidRDefault="00A45E40" w:rsidP="00EA1FE7">
      <w:pPr>
        <w:pStyle w:val="Sinespaciado"/>
        <w:rPr>
          <w:rFonts w:ascii="Times New Roman" w:hAnsi="Times New Roman" w:cs="Times New Roman"/>
          <w:b/>
          <w:sz w:val="52"/>
          <w:szCs w:val="52"/>
        </w:rPr>
      </w:pPr>
    </w:p>
    <w:p w:rsidR="00EA1FE7" w:rsidRDefault="00EA1FE7" w:rsidP="00EA1FE7">
      <w:pPr>
        <w:pStyle w:val="Sinespaciado"/>
        <w:rPr>
          <w:rFonts w:ascii="Times New Roman" w:hAnsi="Times New Roman" w:cs="Times New Roman"/>
          <w:b/>
          <w:sz w:val="52"/>
          <w:szCs w:val="52"/>
        </w:rPr>
      </w:pPr>
    </w:p>
    <w:p w:rsidR="00A45E40" w:rsidRDefault="00834CB0" w:rsidP="00A45E40">
      <w:pPr>
        <w:pStyle w:val="Sinespaciado"/>
        <w:jc w:val="center"/>
        <w:rPr>
          <w:rFonts w:ascii="Times New Roman" w:hAnsi="Times New Roman" w:cs="Times New Roman"/>
          <w:b/>
          <w:sz w:val="52"/>
          <w:szCs w:val="52"/>
        </w:rPr>
      </w:pPr>
      <w:proofErr w:type="spellStart"/>
      <w:r w:rsidRPr="00A45E40">
        <w:rPr>
          <w:rFonts w:ascii="Times New Roman" w:hAnsi="Times New Roman" w:cs="Times New Roman"/>
          <w:b/>
          <w:sz w:val="52"/>
          <w:szCs w:val="52"/>
        </w:rPr>
        <w:t>Documentación</w:t>
      </w:r>
      <w:proofErr w:type="spellEnd"/>
      <w:r w:rsidRPr="00A45E40">
        <w:rPr>
          <w:rFonts w:ascii="Times New Roman" w:hAnsi="Times New Roman" w:cs="Times New Roman"/>
          <w:b/>
          <w:sz w:val="52"/>
          <w:szCs w:val="52"/>
        </w:rPr>
        <w:t xml:space="preserve"> de la </w:t>
      </w:r>
      <w:proofErr w:type="spellStart"/>
      <w:r w:rsidRPr="00A45E40">
        <w:rPr>
          <w:rFonts w:ascii="Times New Roman" w:hAnsi="Times New Roman" w:cs="Times New Roman"/>
          <w:b/>
          <w:sz w:val="52"/>
          <w:szCs w:val="52"/>
        </w:rPr>
        <w:t>aplicación</w:t>
      </w:r>
      <w:proofErr w:type="spellEnd"/>
      <w:r w:rsidRPr="00A45E40">
        <w:rPr>
          <w:rFonts w:ascii="Times New Roman" w:hAnsi="Times New Roman" w:cs="Times New Roman"/>
          <w:b/>
          <w:sz w:val="52"/>
          <w:szCs w:val="52"/>
        </w:rPr>
        <w:t xml:space="preserve"> </w:t>
      </w:r>
    </w:p>
    <w:p w:rsidR="0077566A" w:rsidRPr="00A45E40" w:rsidRDefault="00834CB0" w:rsidP="00A45E40">
      <w:pPr>
        <w:pStyle w:val="Sinespaciad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A45E40">
        <w:rPr>
          <w:rFonts w:ascii="Times New Roman" w:hAnsi="Times New Roman" w:cs="Times New Roman"/>
          <w:b/>
          <w:sz w:val="52"/>
          <w:szCs w:val="52"/>
        </w:rPr>
        <w:t xml:space="preserve">"Web </w:t>
      </w:r>
      <w:proofErr w:type="spellStart"/>
      <w:r w:rsidRPr="00A45E40">
        <w:rPr>
          <w:rFonts w:ascii="Times New Roman" w:hAnsi="Times New Roman" w:cs="Times New Roman"/>
          <w:b/>
          <w:sz w:val="52"/>
          <w:szCs w:val="52"/>
        </w:rPr>
        <w:t>Agencia</w:t>
      </w:r>
      <w:proofErr w:type="spellEnd"/>
      <w:r w:rsidRPr="00A45E40">
        <w:rPr>
          <w:rFonts w:ascii="Times New Roman" w:hAnsi="Times New Roman" w:cs="Times New Roman"/>
          <w:b/>
          <w:sz w:val="52"/>
          <w:szCs w:val="52"/>
        </w:rPr>
        <w:t xml:space="preserve"> de </w:t>
      </w:r>
      <w:proofErr w:type="spellStart"/>
      <w:r w:rsidRPr="00A45E40">
        <w:rPr>
          <w:rFonts w:ascii="Times New Roman" w:hAnsi="Times New Roman" w:cs="Times New Roman"/>
          <w:b/>
          <w:sz w:val="52"/>
          <w:szCs w:val="52"/>
        </w:rPr>
        <w:t>Viajes</w:t>
      </w:r>
      <w:proofErr w:type="spellEnd"/>
      <w:r w:rsidRPr="00A45E40">
        <w:rPr>
          <w:rFonts w:ascii="Times New Roman" w:hAnsi="Times New Roman" w:cs="Times New Roman"/>
          <w:b/>
          <w:sz w:val="52"/>
          <w:szCs w:val="52"/>
        </w:rPr>
        <w:t xml:space="preserve"> </w:t>
      </w:r>
      <w:proofErr w:type="spellStart"/>
      <w:r w:rsidRPr="00A45E40">
        <w:rPr>
          <w:rFonts w:ascii="Times New Roman" w:hAnsi="Times New Roman" w:cs="Times New Roman"/>
          <w:b/>
          <w:sz w:val="52"/>
          <w:szCs w:val="52"/>
        </w:rPr>
        <w:t>García</w:t>
      </w:r>
      <w:proofErr w:type="spellEnd"/>
      <w:r w:rsidRPr="00A45E40">
        <w:rPr>
          <w:rFonts w:ascii="Times New Roman" w:hAnsi="Times New Roman" w:cs="Times New Roman"/>
          <w:b/>
          <w:sz w:val="52"/>
          <w:szCs w:val="52"/>
        </w:rPr>
        <w:t>"</w:t>
      </w:r>
    </w:p>
    <w:p w:rsidR="006D0E5A" w:rsidRDefault="006D0E5A" w:rsidP="003C33C0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6D0E5A" w:rsidRDefault="006D0E5A" w:rsidP="003C33C0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6D0E5A" w:rsidRDefault="006D0E5A" w:rsidP="003C33C0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6D0E5A" w:rsidRDefault="006D0E5A" w:rsidP="003C33C0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6D0E5A" w:rsidRDefault="006D0E5A" w:rsidP="003C33C0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6D0E5A" w:rsidRDefault="006D0E5A" w:rsidP="003C33C0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6D0E5A" w:rsidRDefault="006D0E5A" w:rsidP="003C33C0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6D0E5A" w:rsidRDefault="006D0E5A" w:rsidP="003C33C0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6D0E5A" w:rsidRDefault="006D0E5A" w:rsidP="003C33C0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6D0E5A" w:rsidRDefault="006D0E5A" w:rsidP="003C33C0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6D0E5A" w:rsidRDefault="006D0E5A" w:rsidP="003C33C0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6D0E5A" w:rsidRDefault="006D0E5A" w:rsidP="003C33C0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6D0E5A" w:rsidRDefault="006D0E5A" w:rsidP="003C33C0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6D0E5A" w:rsidRDefault="006D0E5A" w:rsidP="003C33C0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6D0E5A" w:rsidRDefault="006D0E5A" w:rsidP="003C33C0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6D0E5A" w:rsidRDefault="006D0E5A" w:rsidP="003C33C0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6D0E5A" w:rsidRDefault="006D0E5A" w:rsidP="003C33C0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6D0E5A" w:rsidRDefault="006D0E5A" w:rsidP="003C33C0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6D0E5A" w:rsidRDefault="006D0E5A" w:rsidP="003C33C0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6D0E5A" w:rsidRDefault="006D0E5A" w:rsidP="003C33C0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6D0E5A" w:rsidRDefault="006D0E5A" w:rsidP="003C33C0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6D0E5A" w:rsidRDefault="006D0E5A" w:rsidP="003C33C0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6D0E5A" w:rsidRDefault="006D0E5A" w:rsidP="003C33C0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6D0E5A" w:rsidRDefault="006D0E5A" w:rsidP="003C33C0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6D0E5A" w:rsidRDefault="006D0E5A" w:rsidP="003C33C0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6D0E5A" w:rsidRDefault="006D0E5A" w:rsidP="003C33C0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6D0E5A" w:rsidRDefault="006D0E5A" w:rsidP="003C33C0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EA1FE7" w:rsidRDefault="00EA1FE7" w:rsidP="003C33C0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EA1FE7" w:rsidRDefault="00EA1FE7" w:rsidP="003C33C0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EA1FE7" w:rsidRDefault="00EA1FE7" w:rsidP="003C33C0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6D0E5A" w:rsidRDefault="006D0E5A" w:rsidP="006D0E5A">
      <w:pPr>
        <w:pStyle w:val="Default"/>
      </w:pPr>
    </w:p>
    <w:p w:rsidR="006D0E5A" w:rsidRDefault="006D0E5A" w:rsidP="006D0E5A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Formativo: </w:t>
      </w:r>
      <w:r>
        <w:rPr>
          <w:sz w:val="22"/>
          <w:szCs w:val="22"/>
        </w:rPr>
        <w:t xml:space="preserve">Máster en Programación Java </w:t>
      </w:r>
      <w:r w:rsidRPr="006D0E5A">
        <w:rPr>
          <w:sz w:val="22"/>
          <w:szCs w:val="22"/>
        </w:rPr>
        <w:t>&amp;</w:t>
      </w:r>
      <w:r>
        <w:rPr>
          <w:sz w:val="22"/>
          <w:szCs w:val="22"/>
        </w:rPr>
        <w:t xml:space="preserve"> </w:t>
      </w:r>
      <w:r w:rsidRPr="006D0E5A">
        <w:rPr>
          <w:sz w:val="22"/>
          <w:szCs w:val="22"/>
        </w:rPr>
        <w:t xml:space="preserve">Máster en Full </w:t>
      </w:r>
      <w:proofErr w:type="spellStart"/>
      <w:r w:rsidRPr="006D0E5A">
        <w:rPr>
          <w:sz w:val="22"/>
          <w:szCs w:val="22"/>
        </w:rPr>
        <w:t>Stack</w:t>
      </w:r>
      <w:proofErr w:type="spellEnd"/>
      <w:r w:rsidRPr="006D0E5A">
        <w:rPr>
          <w:sz w:val="22"/>
          <w:szCs w:val="22"/>
        </w:rPr>
        <w:t xml:space="preserve"> </w:t>
      </w:r>
      <w:proofErr w:type="spellStart"/>
      <w:r w:rsidRPr="006D0E5A">
        <w:rPr>
          <w:sz w:val="22"/>
          <w:szCs w:val="22"/>
        </w:rPr>
        <w:t>Developer</w:t>
      </w:r>
      <w:proofErr w:type="spellEnd"/>
    </w:p>
    <w:p w:rsidR="006D0E5A" w:rsidRDefault="006D0E5A" w:rsidP="006D0E5A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Módulo: </w:t>
      </w:r>
      <w:r>
        <w:rPr>
          <w:sz w:val="22"/>
          <w:szCs w:val="22"/>
        </w:rPr>
        <w:t xml:space="preserve">Máster de desarrollo </w:t>
      </w:r>
    </w:p>
    <w:p w:rsidR="006D0E5A" w:rsidRDefault="006D0E5A" w:rsidP="006D0E5A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Tarea: </w:t>
      </w:r>
      <w:r>
        <w:rPr>
          <w:sz w:val="22"/>
          <w:szCs w:val="22"/>
        </w:rPr>
        <w:t xml:space="preserve">TFM </w:t>
      </w:r>
    </w:p>
    <w:p w:rsidR="006D0E5A" w:rsidRDefault="006D0E5A" w:rsidP="006D0E5A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Alumno: </w:t>
      </w:r>
      <w:r>
        <w:rPr>
          <w:sz w:val="22"/>
          <w:szCs w:val="22"/>
        </w:rPr>
        <w:t xml:space="preserve">Pedro Donato García López </w:t>
      </w:r>
    </w:p>
    <w:p w:rsidR="006D0E5A" w:rsidRDefault="006D0E5A" w:rsidP="006D0E5A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Curso: </w:t>
      </w:r>
      <w:r>
        <w:rPr>
          <w:bCs/>
          <w:sz w:val="22"/>
          <w:szCs w:val="22"/>
        </w:rPr>
        <w:t>Junio 24.2</w:t>
      </w:r>
      <w:r>
        <w:rPr>
          <w:sz w:val="22"/>
          <w:szCs w:val="22"/>
        </w:rPr>
        <w:t xml:space="preserve"> </w:t>
      </w:r>
    </w:p>
    <w:p w:rsidR="00515200" w:rsidRDefault="00515200" w:rsidP="006D0E5A">
      <w:pPr>
        <w:pStyle w:val="Default"/>
        <w:rPr>
          <w:sz w:val="22"/>
          <w:szCs w:val="22"/>
        </w:rPr>
      </w:pPr>
      <w:r w:rsidRPr="00515200">
        <w:rPr>
          <w:b/>
          <w:sz w:val="22"/>
          <w:szCs w:val="22"/>
        </w:rPr>
        <w:t>URL (</w:t>
      </w:r>
      <w:proofErr w:type="spellStart"/>
      <w:r w:rsidRPr="00515200">
        <w:rPr>
          <w:b/>
          <w:sz w:val="22"/>
          <w:szCs w:val="22"/>
        </w:rPr>
        <w:t>GitHub</w:t>
      </w:r>
      <w:proofErr w:type="spellEnd"/>
      <w:r w:rsidRPr="00515200">
        <w:rPr>
          <w:b/>
          <w:sz w:val="22"/>
          <w:szCs w:val="22"/>
        </w:rPr>
        <w:t xml:space="preserve"> </w:t>
      </w:r>
      <w:proofErr w:type="spellStart"/>
      <w:r w:rsidRPr="00515200">
        <w:rPr>
          <w:b/>
          <w:sz w:val="22"/>
          <w:szCs w:val="22"/>
        </w:rPr>
        <w:t>Repository</w:t>
      </w:r>
      <w:proofErr w:type="spellEnd"/>
      <w:r w:rsidRPr="00515200">
        <w:rPr>
          <w:sz w:val="22"/>
          <w:szCs w:val="22"/>
        </w:rPr>
        <w:t>):</w:t>
      </w:r>
      <w:r>
        <w:rPr>
          <w:sz w:val="22"/>
          <w:szCs w:val="22"/>
        </w:rPr>
        <w:t xml:space="preserve"> </w:t>
      </w:r>
      <w:hyperlink r:id="rId6" w:history="1">
        <w:r w:rsidRPr="002C6EFF">
          <w:rPr>
            <w:rStyle w:val="Hipervnculo"/>
            <w:sz w:val="22"/>
            <w:szCs w:val="22"/>
          </w:rPr>
          <w:t>https://github.com/PedroDonato137/TFM.WebViajesGarcia</w:t>
        </w:r>
      </w:hyperlink>
    </w:p>
    <w:p w:rsidR="006D0E5A" w:rsidRPr="003C33C0" w:rsidRDefault="006D0E5A" w:rsidP="003C33C0">
      <w:pPr>
        <w:pStyle w:val="Sinespaciado"/>
        <w:rPr>
          <w:rFonts w:ascii="Times New Roman" w:hAnsi="Times New Roman" w:cs="Times New Roman"/>
          <w:sz w:val="24"/>
          <w:szCs w:val="24"/>
        </w:rPr>
      </w:pPr>
      <w:r>
        <w:rPr>
          <w:b/>
          <w:bCs/>
        </w:rPr>
        <w:t>ATRIUM</w:t>
      </w:r>
    </w:p>
    <w:p w:rsidR="0077566A" w:rsidRPr="00A45E40" w:rsidRDefault="00834CB0" w:rsidP="00A45E40">
      <w:pPr>
        <w:pStyle w:val="Sinespaciad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A45E40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Índice</w:t>
      </w:r>
      <w:proofErr w:type="spellEnd"/>
    </w:p>
    <w:p w:rsidR="00A45E40" w:rsidRDefault="00A45E40" w:rsidP="003C33C0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A45E40" w:rsidRDefault="00834CB0" w:rsidP="00A45E40">
      <w:pPr>
        <w:pStyle w:val="Sinespaciado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33C0">
        <w:rPr>
          <w:rFonts w:ascii="Times New Roman" w:hAnsi="Times New Roman" w:cs="Times New Roman"/>
          <w:sz w:val="24"/>
          <w:szCs w:val="24"/>
        </w:rPr>
        <w:t>Título</w:t>
      </w:r>
      <w:proofErr w:type="spellEnd"/>
      <w:r w:rsidRPr="003C33C0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3C33C0">
        <w:rPr>
          <w:rFonts w:ascii="Times New Roman" w:hAnsi="Times New Roman" w:cs="Times New Roman"/>
          <w:sz w:val="24"/>
          <w:szCs w:val="24"/>
        </w:rPr>
        <w:t>descripción</w:t>
      </w:r>
      <w:proofErr w:type="spellEnd"/>
      <w:r w:rsidRPr="003C3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3C0">
        <w:rPr>
          <w:rFonts w:ascii="Times New Roman" w:hAnsi="Times New Roman" w:cs="Times New Roman"/>
          <w:sz w:val="24"/>
          <w:szCs w:val="24"/>
        </w:rPr>
        <w:t>breve</w:t>
      </w:r>
      <w:proofErr w:type="spellEnd"/>
    </w:p>
    <w:p w:rsidR="00A45E40" w:rsidRDefault="00834CB0" w:rsidP="00A45E40">
      <w:pPr>
        <w:pStyle w:val="Sinespaciado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33C0">
        <w:rPr>
          <w:rFonts w:ascii="Times New Roman" w:hAnsi="Times New Roman" w:cs="Times New Roman"/>
          <w:sz w:val="24"/>
          <w:szCs w:val="24"/>
        </w:rPr>
        <w:t>Tecnologías</w:t>
      </w:r>
      <w:proofErr w:type="spellEnd"/>
      <w:r w:rsidRPr="003C3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3C0">
        <w:rPr>
          <w:rFonts w:ascii="Times New Roman" w:hAnsi="Times New Roman" w:cs="Times New Roman"/>
          <w:sz w:val="24"/>
          <w:szCs w:val="24"/>
        </w:rPr>
        <w:t>utilizadas</w:t>
      </w:r>
      <w:proofErr w:type="spellEnd"/>
    </w:p>
    <w:p w:rsidR="00A45E40" w:rsidRDefault="00A45E40" w:rsidP="00A45E40">
      <w:pPr>
        <w:pStyle w:val="Sinespaciado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Funcionalidades</w:t>
      </w:r>
      <w:proofErr w:type="spellEnd"/>
    </w:p>
    <w:p w:rsidR="00A45E40" w:rsidRDefault="00834CB0" w:rsidP="00A45E40">
      <w:pPr>
        <w:pStyle w:val="Sinespaciado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45E40">
        <w:rPr>
          <w:rFonts w:ascii="Times New Roman" w:hAnsi="Times New Roman" w:cs="Times New Roman"/>
          <w:sz w:val="24"/>
          <w:szCs w:val="24"/>
        </w:rPr>
        <w:t>A</w:t>
      </w:r>
      <w:r w:rsidR="00A45E40" w:rsidRPr="00A45E40">
        <w:rPr>
          <w:rFonts w:ascii="Times New Roman" w:hAnsi="Times New Roman" w:cs="Times New Roman"/>
          <w:sz w:val="24"/>
          <w:szCs w:val="24"/>
        </w:rPr>
        <w:t>rquitectura</w:t>
      </w:r>
      <w:proofErr w:type="spellEnd"/>
      <w:r w:rsidR="00A45E40" w:rsidRPr="00A45E40">
        <w:rPr>
          <w:rFonts w:ascii="Times New Roman" w:hAnsi="Times New Roman" w:cs="Times New Roman"/>
          <w:sz w:val="24"/>
          <w:szCs w:val="24"/>
        </w:rPr>
        <w:t xml:space="preserve"> de la</w:t>
      </w:r>
      <w:r w:rsidR="00A45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5E40">
        <w:rPr>
          <w:rFonts w:ascii="Times New Roman" w:hAnsi="Times New Roman" w:cs="Times New Roman"/>
          <w:sz w:val="24"/>
          <w:szCs w:val="24"/>
        </w:rPr>
        <w:t>aplicación</w:t>
      </w:r>
      <w:proofErr w:type="spellEnd"/>
    </w:p>
    <w:p w:rsidR="00A45E40" w:rsidRDefault="00A45E40" w:rsidP="00A45E40">
      <w:pPr>
        <w:pStyle w:val="Sinespaciado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Manual de </w:t>
      </w:r>
      <w:proofErr w:type="spellStart"/>
      <w:r>
        <w:rPr>
          <w:rFonts w:ascii="Times New Roman" w:hAnsi="Times New Roman" w:cs="Times New Roman"/>
          <w:sz w:val="24"/>
          <w:szCs w:val="24"/>
        </w:rPr>
        <w:t>usuario</w:t>
      </w:r>
      <w:proofErr w:type="spellEnd"/>
    </w:p>
    <w:p w:rsidR="00A45E40" w:rsidRPr="00A45E40" w:rsidRDefault="00834CB0" w:rsidP="00A45E40">
      <w:pPr>
        <w:pStyle w:val="Sinespaciado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45E40">
        <w:rPr>
          <w:rFonts w:ascii="Times New Roman" w:hAnsi="Times New Roman" w:cs="Times New Roman"/>
          <w:sz w:val="24"/>
          <w:szCs w:val="24"/>
        </w:rPr>
        <w:t>C</w:t>
      </w:r>
      <w:r w:rsidR="00A45E40" w:rsidRPr="00A45E40">
        <w:rPr>
          <w:rFonts w:ascii="Times New Roman" w:hAnsi="Times New Roman" w:cs="Times New Roman"/>
          <w:sz w:val="24"/>
          <w:szCs w:val="24"/>
        </w:rPr>
        <w:t>onfiguración</w:t>
      </w:r>
      <w:proofErr w:type="spellEnd"/>
      <w:r w:rsidR="00A45E40" w:rsidRPr="00A45E40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A45E40" w:rsidRPr="00A45E40">
        <w:rPr>
          <w:rFonts w:ascii="Times New Roman" w:hAnsi="Times New Roman" w:cs="Times New Roman"/>
          <w:sz w:val="24"/>
          <w:szCs w:val="24"/>
        </w:rPr>
        <w:t>implementación</w:t>
      </w:r>
      <w:proofErr w:type="spellEnd"/>
    </w:p>
    <w:p w:rsidR="00A45E40" w:rsidRDefault="00834CB0" w:rsidP="00A45E40">
      <w:pPr>
        <w:pStyle w:val="Sinespaciado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33C0">
        <w:rPr>
          <w:rFonts w:ascii="Times New Roman" w:hAnsi="Times New Roman" w:cs="Times New Roman"/>
          <w:sz w:val="24"/>
          <w:szCs w:val="24"/>
        </w:rPr>
        <w:t>Estructura</w:t>
      </w:r>
      <w:proofErr w:type="spellEnd"/>
      <w:r w:rsidRPr="003C33C0">
        <w:rPr>
          <w:rFonts w:ascii="Times New Roman" w:hAnsi="Times New Roman" w:cs="Times New Roman"/>
          <w:sz w:val="24"/>
          <w:szCs w:val="24"/>
        </w:rPr>
        <w:t xml:space="preserve"> del </w:t>
      </w:r>
      <w:proofErr w:type="spellStart"/>
      <w:r w:rsidR="00A45E40">
        <w:rPr>
          <w:rFonts w:ascii="Times New Roman" w:hAnsi="Times New Roman" w:cs="Times New Roman"/>
          <w:sz w:val="24"/>
          <w:szCs w:val="24"/>
        </w:rPr>
        <w:t>código</w:t>
      </w:r>
      <w:proofErr w:type="spellEnd"/>
    </w:p>
    <w:p w:rsidR="00A45E40" w:rsidRDefault="00A45E40" w:rsidP="00A45E40">
      <w:pPr>
        <w:pStyle w:val="Sinespaciado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datos</w:t>
      </w:r>
      <w:proofErr w:type="spellEnd"/>
    </w:p>
    <w:p w:rsidR="0077566A" w:rsidRDefault="00834CB0" w:rsidP="00A45E40">
      <w:pPr>
        <w:pStyle w:val="Sinespaciado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33C0">
        <w:rPr>
          <w:rFonts w:ascii="Times New Roman" w:hAnsi="Times New Roman" w:cs="Times New Roman"/>
          <w:sz w:val="24"/>
          <w:szCs w:val="24"/>
        </w:rPr>
        <w:t>Futuras</w:t>
      </w:r>
      <w:proofErr w:type="spellEnd"/>
      <w:r w:rsidRPr="003C3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3C0">
        <w:rPr>
          <w:rFonts w:ascii="Times New Roman" w:hAnsi="Times New Roman" w:cs="Times New Roman"/>
          <w:sz w:val="24"/>
          <w:szCs w:val="24"/>
        </w:rPr>
        <w:t>mejoras</w:t>
      </w:r>
      <w:proofErr w:type="spellEnd"/>
      <w:r w:rsidRPr="003C33C0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3C33C0">
        <w:rPr>
          <w:rFonts w:ascii="Times New Roman" w:hAnsi="Times New Roman" w:cs="Times New Roman"/>
          <w:sz w:val="24"/>
          <w:szCs w:val="24"/>
        </w:rPr>
        <w:t>mantenimiento</w:t>
      </w:r>
      <w:proofErr w:type="spellEnd"/>
      <w:r w:rsidRPr="003C33C0">
        <w:rPr>
          <w:rFonts w:ascii="Times New Roman" w:hAnsi="Times New Roman" w:cs="Times New Roman"/>
          <w:sz w:val="24"/>
          <w:szCs w:val="24"/>
        </w:rPr>
        <w:br/>
      </w:r>
    </w:p>
    <w:p w:rsidR="00A45E40" w:rsidRDefault="00A45E40" w:rsidP="00A45E40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A45E40" w:rsidRDefault="00A45E40" w:rsidP="00A45E40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A45E40" w:rsidRDefault="00A45E40" w:rsidP="00A45E40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A45E40" w:rsidRDefault="00A45E40" w:rsidP="00A45E40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A45E40" w:rsidRDefault="00A45E40" w:rsidP="00A45E40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A45E40" w:rsidRDefault="00A45E40" w:rsidP="00A45E40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A45E40" w:rsidRDefault="00A45E40" w:rsidP="00A45E40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A45E40" w:rsidRDefault="00A45E40" w:rsidP="00A45E40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A45E40" w:rsidRDefault="00A45E40" w:rsidP="00A45E40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A45E40" w:rsidRDefault="00A45E40" w:rsidP="00A45E40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A45E40" w:rsidRDefault="00A45E40" w:rsidP="00A45E40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A45E40" w:rsidRDefault="00A45E40" w:rsidP="00A45E40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A45E40" w:rsidRDefault="00A45E40" w:rsidP="00A45E40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A45E40" w:rsidRDefault="00A45E40" w:rsidP="00A45E40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A45E40" w:rsidRDefault="00A45E40" w:rsidP="00A45E40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A45E40" w:rsidRDefault="00A45E40" w:rsidP="00A45E40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A45E40" w:rsidRDefault="00A45E40" w:rsidP="00A45E40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A45E40" w:rsidRDefault="00A45E40" w:rsidP="00A45E40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A45E40" w:rsidRDefault="00A45E40" w:rsidP="00A45E40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A45E40" w:rsidRDefault="00A45E40" w:rsidP="00A45E40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A45E40" w:rsidRDefault="00A45E40" w:rsidP="00A45E40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A45E40" w:rsidRDefault="00A45E40" w:rsidP="00A45E40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A45E40" w:rsidRDefault="00A45E40" w:rsidP="00A45E40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A45E40" w:rsidRDefault="00A45E40" w:rsidP="00A45E40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A45E40" w:rsidRDefault="00A45E40" w:rsidP="00A45E40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A45E40" w:rsidRDefault="00A45E40" w:rsidP="00A45E40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A45E40" w:rsidRDefault="00A45E40" w:rsidP="00A45E40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A45E40" w:rsidRDefault="00A45E40" w:rsidP="00A45E40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A45E40" w:rsidRDefault="00A45E40" w:rsidP="00A45E40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A45E40" w:rsidRDefault="00A45E40" w:rsidP="00A45E40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A45E40" w:rsidRDefault="00A45E40" w:rsidP="00A45E40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A45E40" w:rsidRDefault="00A45E40" w:rsidP="00A45E40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A45E40" w:rsidRDefault="00A45E40" w:rsidP="00A45E40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A45E40" w:rsidRPr="003C33C0" w:rsidRDefault="00A45E40" w:rsidP="00A45E40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77566A" w:rsidRPr="00834CB0" w:rsidRDefault="00834CB0" w:rsidP="00834CB0">
      <w:pPr>
        <w:pStyle w:val="Sinespaciado"/>
        <w:numPr>
          <w:ilvl w:val="0"/>
          <w:numId w:val="14"/>
        </w:numPr>
        <w:rPr>
          <w:rFonts w:ascii="Times New Roman" w:hAnsi="Times New Roman" w:cs="Times New Roman"/>
          <w:b/>
          <w:color w:val="1F497D" w:themeColor="text2"/>
          <w:sz w:val="28"/>
          <w:szCs w:val="28"/>
          <w:u w:val="single"/>
        </w:rPr>
      </w:pPr>
      <w:proofErr w:type="spellStart"/>
      <w:r w:rsidRPr="00834CB0">
        <w:rPr>
          <w:rFonts w:ascii="Times New Roman" w:hAnsi="Times New Roman" w:cs="Times New Roman"/>
          <w:b/>
          <w:color w:val="1F497D" w:themeColor="text2"/>
          <w:sz w:val="28"/>
          <w:szCs w:val="28"/>
          <w:u w:val="single"/>
        </w:rPr>
        <w:lastRenderedPageBreak/>
        <w:t>Título</w:t>
      </w:r>
      <w:proofErr w:type="spellEnd"/>
      <w:r w:rsidRPr="00834CB0">
        <w:rPr>
          <w:rFonts w:ascii="Times New Roman" w:hAnsi="Times New Roman" w:cs="Times New Roman"/>
          <w:b/>
          <w:color w:val="1F497D" w:themeColor="text2"/>
          <w:sz w:val="28"/>
          <w:szCs w:val="28"/>
          <w:u w:val="single"/>
        </w:rPr>
        <w:t xml:space="preserve"> y </w:t>
      </w:r>
      <w:proofErr w:type="spellStart"/>
      <w:r w:rsidRPr="00834CB0">
        <w:rPr>
          <w:rFonts w:ascii="Times New Roman" w:hAnsi="Times New Roman" w:cs="Times New Roman"/>
          <w:b/>
          <w:color w:val="1F497D" w:themeColor="text2"/>
          <w:sz w:val="28"/>
          <w:szCs w:val="28"/>
          <w:u w:val="single"/>
        </w:rPr>
        <w:t>descripción</w:t>
      </w:r>
      <w:proofErr w:type="spellEnd"/>
      <w:r w:rsidRPr="00834CB0">
        <w:rPr>
          <w:rFonts w:ascii="Times New Roman" w:hAnsi="Times New Roman" w:cs="Times New Roman"/>
          <w:b/>
          <w:color w:val="1F497D" w:themeColor="text2"/>
          <w:sz w:val="28"/>
          <w:szCs w:val="28"/>
          <w:u w:val="single"/>
        </w:rPr>
        <w:t xml:space="preserve"> </w:t>
      </w:r>
      <w:proofErr w:type="spellStart"/>
      <w:r w:rsidRPr="00834CB0">
        <w:rPr>
          <w:rFonts w:ascii="Times New Roman" w:hAnsi="Times New Roman" w:cs="Times New Roman"/>
          <w:b/>
          <w:color w:val="1F497D" w:themeColor="text2"/>
          <w:sz w:val="28"/>
          <w:szCs w:val="28"/>
          <w:u w:val="single"/>
        </w:rPr>
        <w:t>breve</w:t>
      </w:r>
      <w:proofErr w:type="spellEnd"/>
    </w:p>
    <w:p w:rsidR="00834CB0" w:rsidRDefault="00834CB0" w:rsidP="003C33C0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834CB0">
        <w:rPr>
          <w:rFonts w:ascii="Times New Roman" w:hAnsi="Times New Roman" w:cs="Times New Roman"/>
          <w:b/>
          <w:sz w:val="24"/>
          <w:szCs w:val="24"/>
        </w:rPr>
        <w:t>Título</w:t>
      </w:r>
      <w:r w:rsidRPr="003C33C0">
        <w:rPr>
          <w:rFonts w:ascii="Times New Roman" w:hAnsi="Times New Roman" w:cs="Times New Roman"/>
          <w:sz w:val="24"/>
          <w:szCs w:val="24"/>
        </w:rPr>
        <w:t>: Web Agencia de Viajes García</w:t>
      </w:r>
      <w:r w:rsidRPr="003C33C0">
        <w:rPr>
          <w:rFonts w:ascii="Times New Roman" w:hAnsi="Times New Roman" w:cs="Times New Roman"/>
          <w:sz w:val="24"/>
          <w:szCs w:val="24"/>
        </w:rPr>
        <w:br/>
      </w:r>
      <w:r w:rsidRPr="00834CB0">
        <w:rPr>
          <w:rFonts w:ascii="Times New Roman" w:hAnsi="Times New Roman" w:cs="Times New Roman"/>
          <w:b/>
          <w:sz w:val="24"/>
          <w:szCs w:val="24"/>
        </w:rPr>
        <w:t>Descripción</w:t>
      </w:r>
      <w:r w:rsidRPr="003C33C0">
        <w:rPr>
          <w:rFonts w:ascii="Times New Roman" w:hAnsi="Times New Roman" w:cs="Times New Roman"/>
          <w:sz w:val="24"/>
          <w:szCs w:val="24"/>
        </w:rPr>
        <w:t xml:space="preserve">: Es una aplicación web diseñada para una agencia que ofrece cruceros por todo el mundo. </w:t>
      </w:r>
      <w:proofErr w:type="gramStart"/>
      <w:r w:rsidRPr="003C33C0">
        <w:rPr>
          <w:rFonts w:ascii="Times New Roman" w:hAnsi="Times New Roman" w:cs="Times New Roman"/>
          <w:sz w:val="24"/>
          <w:szCs w:val="24"/>
        </w:rPr>
        <w:t>Su objetivo principal es brindar información sobre viajes, noticias relacionadas y tipos de barcos, además de permitir a los usuarios registrarse y realizar pedidos de manera sencilla.</w:t>
      </w:r>
      <w:proofErr w:type="gramEnd"/>
      <w:r w:rsidRPr="003C33C0">
        <w:rPr>
          <w:rFonts w:ascii="Times New Roman" w:hAnsi="Times New Roman" w:cs="Times New Roman"/>
          <w:sz w:val="24"/>
          <w:szCs w:val="24"/>
        </w:rPr>
        <w:br/>
      </w:r>
    </w:p>
    <w:p w:rsidR="0077566A" w:rsidRPr="00834CB0" w:rsidRDefault="00834CB0" w:rsidP="00834CB0">
      <w:pPr>
        <w:pStyle w:val="Sinespaciado"/>
        <w:numPr>
          <w:ilvl w:val="0"/>
          <w:numId w:val="14"/>
        </w:numPr>
        <w:rPr>
          <w:rFonts w:ascii="Times New Roman" w:hAnsi="Times New Roman" w:cs="Times New Roman"/>
          <w:b/>
          <w:color w:val="1F497D" w:themeColor="text2"/>
          <w:sz w:val="28"/>
          <w:szCs w:val="28"/>
          <w:u w:val="single"/>
        </w:rPr>
      </w:pPr>
      <w:proofErr w:type="spellStart"/>
      <w:r w:rsidRPr="00834CB0">
        <w:rPr>
          <w:rFonts w:ascii="Times New Roman" w:hAnsi="Times New Roman" w:cs="Times New Roman"/>
          <w:b/>
          <w:color w:val="1F497D" w:themeColor="text2"/>
          <w:sz w:val="28"/>
          <w:szCs w:val="28"/>
          <w:u w:val="single"/>
        </w:rPr>
        <w:t>Tecnologías</w:t>
      </w:r>
      <w:proofErr w:type="spellEnd"/>
      <w:r w:rsidRPr="00834CB0">
        <w:rPr>
          <w:rFonts w:ascii="Times New Roman" w:hAnsi="Times New Roman" w:cs="Times New Roman"/>
          <w:b/>
          <w:color w:val="1F497D" w:themeColor="text2"/>
          <w:sz w:val="28"/>
          <w:szCs w:val="28"/>
          <w:u w:val="single"/>
        </w:rPr>
        <w:t xml:space="preserve"> </w:t>
      </w:r>
      <w:proofErr w:type="spellStart"/>
      <w:r w:rsidRPr="00834CB0">
        <w:rPr>
          <w:rFonts w:ascii="Times New Roman" w:hAnsi="Times New Roman" w:cs="Times New Roman"/>
          <w:b/>
          <w:color w:val="1F497D" w:themeColor="text2"/>
          <w:sz w:val="28"/>
          <w:szCs w:val="28"/>
          <w:u w:val="single"/>
        </w:rPr>
        <w:t>utilizadas</w:t>
      </w:r>
      <w:proofErr w:type="spellEnd"/>
    </w:p>
    <w:p w:rsidR="00834CB0" w:rsidRDefault="00834CB0" w:rsidP="003C33C0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3C33C0">
        <w:rPr>
          <w:rFonts w:ascii="Times New Roman" w:hAnsi="Times New Roman" w:cs="Times New Roman"/>
          <w:sz w:val="24"/>
          <w:szCs w:val="24"/>
        </w:rPr>
        <w:t xml:space="preserve">La </w:t>
      </w:r>
      <w:proofErr w:type="spellStart"/>
      <w:r w:rsidRPr="003C33C0">
        <w:rPr>
          <w:rFonts w:ascii="Times New Roman" w:hAnsi="Times New Roman" w:cs="Times New Roman"/>
          <w:sz w:val="24"/>
          <w:szCs w:val="24"/>
        </w:rPr>
        <w:t>aplicación</w:t>
      </w:r>
      <w:proofErr w:type="spellEnd"/>
      <w:r w:rsidRPr="003C33C0">
        <w:rPr>
          <w:rFonts w:ascii="Times New Roman" w:hAnsi="Times New Roman" w:cs="Times New Roman"/>
          <w:sz w:val="24"/>
          <w:szCs w:val="24"/>
        </w:rPr>
        <w:t xml:space="preserve"> ha </w:t>
      </w:r>
      <w:proofErr w:type="spellStart"/>
      <w:r w:rsidRPr="003C33C0">
        <w:rPr>
          <w:rFonts w:ascii="Times New Roman" w:hAnsi="Times New Roman" w:cs="Times New Roman"/>
          <w:sz w:val="24"/>
          <w:szCs w:val="24"/>
        </w:rPr>
        <w:t>sido</w:t>
      </w:r>
      <w:proofErr w:type="spellEnd"/>
      <w:r w:rsidRPr="003C3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3C0">
        <w:rPr>
          <w:rFonts w:ascii="Times New Roman" w:hAnsi="Times New Roman" w:cs="Times New Roman"/>
          <w:sz w:val="24"/>
          <w:szCs w:val="24"/>
        </w:rPr>
        <w:t>desarrollada</w:t>
      </w:r>
      <w:proofErr w:type="spellEnd"/>
      <w:r w:rsidRPr="003C3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3C0">
        <w:rPr>
          <w:rFonts w:ascii="Times New Roman" w:hAnsi="Times New Roman" w:cs="Times New Roman"/>
          <w:sz w:val="24"/>
          <w:szCs w:val="24"/>
        </w:rPr>
        <w:t>utilizando</w:t>
      </w:r>
      <w:proofErr w:type="spellEnd"/>
      <w:r w:rsidRPr="003C3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3C0">
        <w:rPr>
          <w:rFonts w:ascii="Times New Roman" w:hAnsi="Times New Roman" w:cs="Times New Roman"/>
          <w:sz w:val="24"/>
          <w:szCs w:val="24"/>
        </w:rPr>
        <w:t>las</w:t>
      </w:r>
      <w:proofErr w:type="spellEnd"/>
      <w:r w:rsidRPr="003C3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3C0">
        <w:rPr>
          <w:rFonts w:ascii="Times New Roman" w:hAnsi="Times New Roman" w:cs="Times New Roman"/>
          <w:sz w:val="24"/>
          <w:szCs w:val="24"/>
        </w:rPr>
        <w:t>siguientes</w:t>
      </w:r>
      <w:proofErr w:type="spellEnd"/>
      <w:r w:rsidRPr="003C3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3C0">
        <w:rPr>
          <w:rFonts w:ascii="Times New Roman" w:hAnsi="Times New Roman" w:cs="Times New Roman"/>
          <w:sz w:val="24"/>
          <w:szCs w:val="24"/>
        </w:rPr>
        <w:t>tecnologías</w:t>
      </w:r>
      <w:proofErr w:type="spellEnd"/>
      <w:r w:rsidRPr="003C33C0">
        <w:rPr>
          <w:rFonts w:ascii="Times New Roman" w:hAnsi="Times New Roman" w:cs="Times New Roman"/>
          <w:sz w:val="24"/>
          <w:szCs w:val="24"/>
        </w:rPr>
        <w:t>:</w:t>
      </w:r>
    </w:p>
    <w:p w:rsidR="00834CB0" w:rsidRDefault="00834CB0" w:rsidP="00834CB0">
      <w:pPr>
        <w:pStyle w:val="Sinespaciado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34CB0">
        <w:rPr>
          <w:rFonts w:ascii="Times New Roman" w:hAnsi="Times New Roman" w:cs="Times New Roman"/>
          <w:sz w:val="24"/>
          <w:szCs w:val="24"/>
          <w:u w:val="single"/>
        </w:rPr>
        <w:t>Backend</w:t>
      </w:r>
      <w:r w:rsidRPr="003C33C0">
        <w:rPr>
          <w:rFonts w:ascii="Times New Roman" w:hAnsi="Times New Roman" w:cs="Times New Roman"/>
          <w:sz w:val="24"/>
          <w:szCs w:val="24"/>
        </w:rPr>
        <w:t xml:space="preserve">: Spring Boot, </w:t>
      </w:r>
      <w:proofErr w:type="spellStart"/>
      <w:r w:rsidRPr="003C33C0">
        <w:rPr>
          <w:rFonts w:ascii="Times New Roman" w:hAnsi="Times New Roman" w:cs="Times New Roman"/>
          <w:sz w:val="24"/>
          <w:szCs w:val="24"/>
        </w:rPr>
        <w:t>implementado</w:t>
      </w:r>
      <w:proofErr w:type="spellEnd"/>
      <w:r w:rsidRPr="003C33C0">
        <w:rPr>
          <w:rFonts w:ascii="Times New Roman" w:hAnsi="Times New Roman" w:cs="Times New Roman"/>
          <w:sz w:val="24"/>
          <w:szCs w:val="24"/>
        </w:rPr>
        <w:t xml:space="preserve"> en Java.</w:t>
      </w:r>
    </w:p>
    <w:p w:rsidR="00834CB0" w:rsidRDefault="00834CB0" w:rsidP="00834CB0">
      <w:pPr>
        <w:pStyle w:val="Sinespaciado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34CB0">
        <w:rPr>
          <w:rFonts w:ascii="Times New Roman" w:hAnsi="Times New Roman" w:cs="Times New Roman"/>
          <w:sz w:val="24"/>
          <w:szCs w:val="24"/>
          <w:u w:val="single"/>
        </w:rPr>
        <w:t>Base de datos</w:t>
      </w:r>
      <w:r w:rsidRPr="003C33C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C33C0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3C33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33C0">
        <w:rPr>
          <w:rFonts w:ascii="Times New Roman" w:hAnsi="Times New Roman" w:cs="Times New Roman"/>
          <w:sz w:val="24"/>
          <w:szCs w:val="24"/>
        </w:rPr>
        <w:t>para</w:t>
      </w:r>
      <w:proofErr w:type="spellEnd"/>
      <w:r w:rsidRPr="003C33C0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3C33C0">
        <w:rPr>
          <w:rFonts w:ascii="Times New Roman" w:hAnsi="Times New Roman" w:cs="Times New Roman"/>
          <w:sz w:val="24"/>
          <w:szCs w:val="24"/>
        </w:rPr>
        <w:t>gestión</w:t>
      </w:r>
      <w:proofErr w:type="spellEnd"/>
      <w:r w:rsidRPr="003C33C0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3C33C0">
        <w:rPr>
          <w:rFonts w:ascii="Times New Roman" w:hAnsi="Times New Roman" w:cs="Times New Roman"/>
          <w:sz w:val="24"/>
          <w:szCs w:val="24"/>
        </w:rPr>
        <w:t>almacenamiento</w:t>
      </w:r>
      <w:proofErr w:type="spellEnd"/>
      <w:r w:rsidRPr="003C33C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C33C0">
        <w:rPr>
          <w:rFonts w:ascii="Times New Roman" w:hAnsi="Times New Roman" w:cs="Times New Roman"/>
          <w:sz w:val="24"/>
          <w:szCs w:val="24"/>
        </w:rPr>
        <w:t>datos</w:t>
      </w:r>
      <w:proofErr w:type="spellEnd"/>
      <w:r w:rsidRPr="003C33C0">
        <w:rPr>
          <w:rFonts w:ascii="Times New Roman" w:hAnsi="Times New Roman" w:cs="Times New Roman"/>
          <w:sz w:val="24"/>
          <w:szCs w:val="24"/>
        </w:rPr>
        <w:t>.</w:t>
      </w:r>
    </w:p>
    <w:p w:rsidR="00834CB0" w:rsidRDefault="00834CB0" w:rsidP="003C33C0">
      <w:pPr>
        <w:pStyle w:val="Sinespaciado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34CB0">
        <w:rPr>
          <w:rFonts w:ascii="Times New Roman" w:hAnsi="Times New Roman" w:cs="Times New Roman"/>
          <w:sz w:val="24"/>
          <w:szCs w:val="24"/>
          <w:u w:val="single"/>
        </w:rPr>
        <w:t>Frontend</w:t>
      </w:r>
      <w:r w:rsidRPr="003C33C0">
        <w:rPr>
          <w:rFonts w:ascii="Times New Roman" w:hAnsi="Times New Roman" w:cs="Times New Roman"/>
          <w:sz w:val="24"/>
          <w:szCs w:val="24"/>
        </w:rPr>
        <w:t>: Angular, con HTML y CSS para la interfaz de usuario.</w:t>
      </w:r>
      <w:r w:rsidRPr="003C33C0">
        <w:rPr>
          <w:rFonts w:ascii="Times New Roman" w:hAnsi="Times New Roman" w:cs="Times New Roman"/>
          <w:sz w:val="24"/>
          <w:szCs w:val="24"/>
        </w:rPr>
        <w:br/>
      </w:r>
    </w:p>
    <w:p w:rsidR="0077566A" w:rsidRPr="00834CB0" w:rsidRDefault="00834CB0" w:rsidP="00834CB0">
      <w:pPr>
        <w:pStyle w:val="Sinespaciado"/>
        <w:numPr>
          <w:ilvl w:val="0"/>
          <w:numId w:val="14"/>
        </w:numPr>
        <w:rPr>
          <w:rFonts w:ascii="Times New Roman" w:hAnsi="Times New Roman" w:cs="Times New Roman"/>
          <w:b/>
          <w:color w:val="1F497D" w:themeColor="text2"/>
          <w:sz w:val="28"/>
          <w:szCs w:val="28"/>
          <w:u w:val="single"/>
        </w:rPr>
      </w:pPr>
      <w:r w:rsidRPr="00834CB0">
        <w:rPr>
          <w:rFonts w:ascii="Times New Roman" w:hAnsi="Times New Roman" w:cs="Times New Roman"/>
          <w:b/>
          <w:color w:val="1F497D" w:themeColor="text2"/>
          <w:sz w:val="28"/>
          <w:szCs w:val="28"/>
          <w:u w:val="single"/>
        </w:rPr>
        <w:t xml:space="preserve"> Funcionalidades</w:t>
      </w:r>
    </w:p>
    <w:p w:rsidR="00834CB0" w:rsidRDefault="00834CB0" w:rsidP="003C33C0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3C33C0">
        <w:rPr>
          <w:rFonts w:ascii="Times New Roman" w:hAnsi="Times New Roman" w:cs="Times New Roman"/>
          <w:sz w:val="24"/>
          <w:szCs w:val="24"/>
        </w:rPr>
        <w:t xml:space="preserve">La </w:t>
      </w:r>
      <w:proofErr w:type="spellStart"/>
      <w:r w:rsidRPr="003C33C0">
        <w:rPr>
          <w:rFonts w:ascii="Times New Roman" w:hAnsi="Times New Roman" w:cs="Times New Roman"/>
          <w:sz w:val="24"/>
          <w:szCs w:val="24"/>
        </w:rPr>
        <w:t>aplicación</w:t>
      </w:r>
      <w:proofErr w:type="spellEnd"/>
      <w:r w:rsidRPr="003C3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3C0">
        <w:rPr>
          <w:rFonts w:ascii="Times New Roman" w:hAnsi="Times New Roman" w:cs="Times New Roman"/>
          <w:sz w:val="24"/>
          <w:szCs w:val="24"/>
        </w:rPr>
        <w:t>incluye</w:t>
      </w:r>
      <w:proofErr w:type="spellEnd"/>
      <w:r w:rsidRPr="003C3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3C0">
        <w:rPr>
          <w:rFonts w:ascii="Times New Roman" w:hAnsi="Times New Roman" w:cs="Times New Roman"/>
          <w:sz w:val="24"/>
          <w:szCs w:val="24"/>
        </w:rPr>
        <w:t>las</w:t>
      </w:r>
      <w:proofErr w:type="spellEnd"/>
      <w:r w:rsidRPr="003C3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3C0">
        <w:rPr>
          <w:rFonts w:ascii="Times New Roman" w:hAnsi="Times New Roman" w:cs="Times New Roman"/>
          <w:sz w:val="24"/>
          <w:szCs w:val="24"/>
        </w:rPr>
        <w:t>siguientes</w:t>
      </w:r>
      <w:proofErr w:type="spellEnd"/>
      <w:r w:rsidRPr="003C3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3C0">
        <w:rPr>
          <w:rFonts w:ascii="Times New Roman" w:hAnsi="Times New Roman" w:cs="Times New Roman"/>
          <w:sz w:val="24"/>
          <w:szCs w:val="24"/>
        </w:rPr>
        <w:t>funcionalidades</w:t>
      </w:r>
      <w:proofErr w:type="spellEnd"/>
      <w:r w:rsidRPr="003C3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3C0">
        <w:rPr>
          <w:rFonts w:ascii="Times New Roman" w:hAnsi="Times New Roman" w:cs="Times New Roman"/>
          <w:sz w:val="24"/>
          <w:szCs w:val="24"/>
        </w:rPr>
        <w:t>pri</w:t>
      </w:r>
      <w:r>
        <w:rPr>
          <w:rFonts w:ascii="Times New Roman" w:hAnsi="Times New Roman" w:cs="Times New Roman"/>
          <w:sz w:val="24"/>
          <w:szCs w:val="24"/>
        </w:rPr>
        <w:t>ncipales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834CB0" w:rsidRDefault="00834CB0" w:rsidP="00834CB0">
      <w:pPr>
        <w:pStyle w:val="Sinespaciado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33C0">
        <w:rPr>
          <w:rFonts w:ascii="Times New Roman" w:hAnsi="Times New Roman" w:cs="Times New Roman"/>
          <w:sz w:val="24"/>
          <w:szCs w:val="24"/>
        </w:rPr>
        <w:t>Mostrar</w:t>
      </w:r>
      <w:proofErr w:type="spellEnd"/>
      <w:r w:rsidRPr="003C3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3C0">
        <w:rPr>
          <w:rFonts w:ascii="Times New Roman" w:hAnsi="Times New Roman" w:cs="Times New Roman"/>
          <w:sz w:val="24"/>
          <w:szCs w:val="24"/>
        </w:rPr>
        <w:t>información</w:t>
      </w:r>
      <w:proofErr w:type="spellEnd"/>
      <w:r w:rsidRPr="003C33C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C33C0">
        <w:rPr>
          <w:rFonts w:ascii="Times New Roman" w:hAnsi="Times New Roman" w:cs="Times New Roman"/>
          <w:sz w:val="24"/>
          <w:szCs w:val="24"/>
        </w:rPr>
        <w:t>Noticias</w:t>
      </w:r>
      <w:proofErr w:type="spellEnd"/>
      <w:r w:rsidRPr="003C3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3C0">
        <w:rPr>
          <w:rFonts w:ascii="Times New Roman" w:hAnsi="Times New Roman" w:cs="Times New Roman"/>
          <w:sz w:val="24"/>
          <w:szCs w:val="24"/>
        </w:rPr>
        <w:t>relevantes</w:t>
      </w:r>
      <w:proofErr w:type="spellEnd"/>
      <w:r w:rsidRPr="003C33C0">
        <w:rPr>
          <w:rFonts w:ascii="Times New Roman" w:hAnsi="Times New Roman" w:cs="Times New Roman"/>
          <w:sz w:val="24"/>
          <w:szCs w:val="24"/>
        </w:rPr>
        <w:t xml:space="preserve"> sobre </w:t>
      </w:r>
      <w:proofErr w:type="spellStart"/>
      <w:r w:rsidRPr="003C33C0">
        <w:rPr>
          <w:rFonts w:ascii="Times New Roman" w:hAnsi="Times New Roman" w:cs="Times New Roman"/>
          <w:sz w:val="24"/>
          <w:szCs w:val="24"/>
        </w:rPr>
        <w:t>cruceros</w:t>
      </w:r>
      <w:proofErr w:type="spellEnd"/>
      <w:r w:rsidRPr="003C33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33C0">
        <w:rPr>
          <w:rFonts w:ascii="Times New Roman" w:hAnsi="Times New Roman" w:cs="Times New Roman"/>
          <w:sz w:val="24"/>
          <w:szCs w:val="24"/>
        </w:rPr>
        <w:t>tipos</w:t>
      </w:r>
      <w:proofErr w:type="spellEnd"/>
      <w:r w:rsidRPr="003C33C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C33C0">
        <w:rPr>
          <w:rFonts w:ascii="Times New Roman" w:hAnsi="Times New Roman" w:cs="Times New Roman"/>
          <w:sz w:val="24"/>
          <w:szCs w:val="24"/>
        </w:rPr>
        <w:t>barco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descripciones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viajes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34CB0" w:rsidRDefault="00834CB0" w:rsidP="00834CB0">
      <w:pPr>
        <w:pStyle w:val="Sinespaciado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33C0">
        <w:rPr>
          <w:rFonts w:ascii="Times New Roman" w:hAnsi="Times New Roman" w:cs="Times New Roman"/>
          <w:sz w:val="24"/>
          <w:szCs w:val="24"/>
        </w:rPr>
        <w:t>Registro</w:t>
      </w:r>
      <w:proofErr w:type="spellEnd"/>
      <w:r w:rsidRPr="003C33C0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3C33C0">
        <w:rPr>
          <w:rFonts w:ascii="Times New Roman" w:hAnsi="Times New Roman" w:cs="Times New Roman"/>
          <w:sz w:val="24"/>
          <w:szCs w:val="24"/>
        </w:rPr>
        <w:t>autenticación</w:t>
      </w:r>
      <w:proofErr w:type="spellEnd"/>
      <w:r w:rsidRPr="003C33C0">
        <w:rPr>
          <w:rFonts w:ascii="Times New Roman" w:hAnsi="Times New Roman" w:cs="Times New Roman"/>
          <w:sz w:val="24"/>
          <w:szCs w:val="24"/>
        </w:rPr>
        <w:t xml:space="preserve">: Los </w:t>
      </w:r>
      <w:proofErr w:type="spellStart"/>
      <w:r w:rsidRPr="003C33C0">
        <w:rPr>
          <w:rFonts w:ascii="Times New Roman" w:hAnsi="Times New Roman" w:cs="Times New Roman"/>
          <w:sz w:val="24"/>
          <w:szCs w:val="24"/>
        </w:rPr>
        <w:t>usuarios</w:t>
      </w:r>
      <w:proofErr w:type="spellEnd"/>
      <w:r w:rsidRPr="003C3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3C0">
        <w:rPr>
          <w:rFonts w:ascii="Times New Roman" w:hAnsi="Times New Roman" w:cs="Times New Roman"/>
          <w:sz w:val="24"/>
          <w:szCs w:val="24"/>
        </w:rPr>
        <w:t>pueden</w:t>
      </w:r>
      <w:proofErr w:type="spellEnd"/>
      <w:r w:rsidRPr="003C3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3C0">
        <w:rPr>
          <w:rFonts w:ascii="Times New Roman" w:hAnsi="Times New Roman" w:cs="Times New Roman"/>
          <w:sz w:val="24"/>
          <w:szCs w:val="24"/>
        </w:rPr>
        <w:t>registrarse</w:t>
      </w:r>
      <w:proofErr w:type="spellEnd"/>
      <w:r w:rsidRPr="003C33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33C0">
        <w:rPr>
          <w:rFonts w:ascii="Times New Roman" w:hAnsi="Times New Roman" w:cs="Times New Roman"/>
          <w:sz w:val="24"/>
          <w:szCs w:val="24"/>
        </w:rPr>
        <w:t>iniciar</w:t>
      </w:r>
      <w:proofErr w:type="spellEnd"/>
      <w:r w:rsidRPr="003C3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3C0">
        <w:rPr>
          <w:rFonts w:ascii="Times New Roman" w:hAnsi="Times New Roman" w:cs="Times New Roman"/>
          <w:sz w:val="24"/>
          <w:szCs w:val="24"/>
        </w:rPr>
        <w:t>ses</w:t>
      </w:r>
      <w:r>
        <w:rPr>
          <w:rFonts w:ascii="Times New Roman" w:hAnsi="Times New Roman" w:cs="Times New Roman"/>
          <w:sz w:val="24"/>
          <w:szCs w:val="24"/>
        </w:rPr>
        <w:t>ión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</w:rPr>
        <w:t>gestionar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pedidos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7566A" w:rsidRPr="003C33C0" w:rsidRDefault="00834CB0" w:rsidP="00834CB0">
      <w:pPr>
        <w:pStyle w:val="Sinespaciado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33C0">
        <w:rPr>
          <w:rFonts w:ascii="Times New Roman" w:hAnsi="Times New Roman" w:cs="Times New Roman"/>
          <w:sz w:val="24"/>
          <w:szCs w:val="24"/>
        </w:rPr>
        <w:t>Realizar</w:t>
      </w:r>
      <w:proofErr w:type="spellEnd"/>
      <w:r w:rsidRPr="003C3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3C0">
        <w:rPr>
          <w:rFonts w:ascii="Times New Roman" w:hAnsi="Times New Roman" w:cs="Times New Roman"/>
          <w:sz w:val="24"/>
          <w:szCs w:val="24"/>
        </w:rPr>
        <w:t>pedidos</w:t>
      </w:r>
      <w:proofErr w:type="spellEnd"/>
      <w:r w:rsidRPr="003C33C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C33C0">
        <w:rPr>
          <w:rFonts w:ascii="Times New Roman" w:hAnsi="Times New Roman" w:cs="Times New Roman"/>
          <w:sz w:val="24"/>
          <w:szCs w:val="24"/>
        </w:rPr>
        <w:t>Opción</w:t>
      </w:r>
      <w:proofErr w:type="spellEnd"/>
      <w:r w:rsidRPr="003C3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3C0">
        <w:rPr>
          <w:rFonts w:ascii="Times New Roman" w:hAnsi="Times New Roman" w:cs="Times New Roman"/>
          <w:sz w:val="24"/>
          <w:szCs w:val="24"/>
        </w:rPr>
        <w:t>para</w:t>
      </w:r>
      <w:proofErr w:type="spellEnd"/>
      <w:r w:rsidRPr="003C33C0">
        <w:rPr>
          <w:rFonts w:ascii="Times New Roman" w:hAnsi="Times New Roman" w:cs="Times New Roman"/>
          <w:sz w:val="24"/>
          <w:szCs w:val="24"/>
        </w:rPr>
        <w:t xml:space="preserve"> seleccionar y confirmar reservas de cruceros.</w:t>
      </w:r>
      <w:r w:rsidRPr="003C33C0">
        <w:rPr>
          <w:rFonts w:ascii="Times New Roman" w:hAnsi="Times New Roman" w:cs="Times New Roman"/>
          <w:sz w:val="24"/>
          <w:szCs w:val="24"/>
        </w:rPr>
        <w:br/>
      </w:r>
    </w:p>
    <w:p w:rsidR="008D7C6C" w:rsidRPr="002F41A2" w:rsidRDefault="00834CB0" w:rsidP="008D7C6C">
      <w:pPr>
        <w:pStyle w:val="Sinespaciado"/>
        <w:numPr>
          <w:ilvl w:val="0"/>
          <w:numId w:val="14"/>
        </w:numPr>
        <w:rPr>
          <w:rFonts w:ascii="Times New Roman" w:hAnsi="Times New Roman" w:cs="Times New Roman"/>
          <w:b/>
          <w:color w:val="1F497D" w:themeColor="text2"/>
          <w:sz w:val="28"/>
          <w:szCs w:val="28"/>
          <w:u w:val="single"/>
        </w:rPr>
      </w:pPr>
      <w:proofErr w:type="spellStart"/>
      <w:r w:rsidRPr="00834CB0">
        <w:rPr>
          <w:rFonts w:ascii="Times New Roman" w:hAnsi="Times New Roman" w:cs="Times New Roman"/>
          <w:b/>
          <w:color w:val="1F497D" w:themeColor="text2"/>
          <w:sz w:val="28"/>
          <w:szCs w:val="28"/>
          <w:u w:val="single"/>
        </w:rPr>
        <w:t>Arquitectura</w:t>
      </w:r>
      <w:proofErr w:type="spellEnd"/>
      <w:r w:rsidRPr="00834CB0">
        <w:rPr>
          <w:rFonts w:ascii="Times New Roman" w:hAnsi="Times New Roman" w:cs="Times New Roman"/>
          <w:b/>
          <w:color w:val="1F497D" w:themeColor="text2"/>
          <w:sz w:val="28"/>
          <w:szCs w:val="28"/>
          <w:u w:val="single"/>
        </w:rPr>
        <w:t xml:space="preserve"> de la </w:t>
      </w:r>
      <w:proofErr w:type="spellStart"/>
      <w:r w:rsidRPr="00834CB0">
        <w:rPr>
          <w:rFonts w:ascii="Times New Roman" w:hAnsi="Times New Roman" w:cs="Times New Roman"/>
          <w:b/>
          <w:color w:val="1F497D" w:themeColor="text2"/>
          <w:sz w:val="28"/>
          <w:szCs w:val="28"/>
          <w:u w:val="single"/>
        </w:rPr>
        <w:t>aplicación</w:t>
      </w:r>
      <w:proofErr w:type="spellEnd"/>
    </w:p>
    <w:p w:rsidR="002F41A2" w:rsidRDefault="00834CB0" w:rsidP="003C33C0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3C33C0">
        <w:rPr>
          <w:rFonts w:ascii="Times New Roman" w:hAnsi="Times New Roman" w:cs="Times New Roman"/>
          <w:sz w:val="24"/>
          <w:szCs w:val="24"/>
        </w:rPr>
        <w:t xml:space="preserve">La </w:t>
      </w:r>
      <w:proofErr w:type="spellStart"/>
      <w:r w:rsidRPr="003C33C0">
        <w:rPr>
          <w:rFonts w:ascii="Times New Roman" w:hAnsi="Times New Roman" w:cs="Times New Roman"/>
          <w:sz w:val="24"/>
          <w:szCs w:val="24"/>
        </w:rPr>
        <w:t>aplicación</w:t>
      </w:r>
      <w:proofErr w:type="spellEnd"/>
      <w:r w:rsidRPr="003C3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3C0">
        <w:rPr>
          <w:rFonts w:ascii="Times New Roman" w:hAnsi="Times New Roman" w:cs="Times New Roman"/>
          <w:sz w:val="24"/>
          <w:szCs w:val="24"/>
        </w:rPr>
        <w:t>utiliza</w:t>
      </w:r>
      <w:proofErr w:type="spellEnd"/>
      <w:r w:rsidRPr="003C3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3C0">
        <w:rPr>
          <w:rFonts w:ascii="Times New Roman" w:hAnsi="Times New Roman" w:cs="Times New Roman"/>
          <w:sz w:val="24"/>
          <w:szCs w:val="24"/>
        </w:rPr>
        <w:t>múltiples</w:t>
      </w:r>
      <w:proofErr w:type="spellEnd"/>
      <w:r w:rsidR="002F4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1A2">
        <w:rPr>
          <w:rFonts w:ascii="Times New Roman" w:hAnsi="Times New Roman" w:cs="Times New Roman"/>
          <w:sz w:val="24"/>
          <w:szCs w:val="24"/>
        </w:rPr>
        <w:t>arquitecturas</w:t>
      </w:r>
      <w:proofErr w:type="spellEnd"/>
      <w:r w:rsidR="002F41A2">
        <w:rPr>
          <w:rFonts w:ascii="Times New Roman" w:hAnsi="Times New Roman" w:cs="Times New Roman"/>
          <w:sz w:val="24"/>
          <w:szCs w:val="24"/>
        </w:rPr>
        <w:t xml:space="preserve"> de software:</w:t>
      </w:r>
    </w:p>
    <w:p w:rsidR="002F41A2" w:rsidRDefault="00834CB0" w:rsidP="002F41A2">
      <w:pPr>
        <w:pStyle w:val="Sinespaciado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33C0">
        <w:rPr>
          <w:rFonts w:ascii="Times New Roman" w:hAnsi="Times New Roman" w:cs="Times New Roman"/>
          <w:sz w:val="24"/>
          <w:szCs w:val="24"/>
        </w:rPr>
        <w:t>Arquitectura</w:t>
      </w:r>
      <w:proofErr w:type="spellEnd"/>
      <w:r w:rsidRPr="003C33C0">
        <w:rPr>
          <w:rFonts w:ascii="Times New Roman" w:hAnsi="Times New Roman" w:cs="Times New Roman"/>
          <w:sz w:val="24"/>
          <w:szCs w:val="24"/>
        </w:rPr>
        <w:t xml:space="preserve"> MVC: La </w:t>
      </w:r>
      <w:proofErr w:type="spellStart"/>
      <w:r w:rsidRPr="003C33C0">
        <w:rPr>
          <w:rFonts w:ascii="Times New Roman" w:hAnsi="Times New Roman" w:cs="Times New Roman"/>
          <w:sz w:val="24"/>
          <w:szCs w:val="24"/>
        </w:rPr>
        <w:t>estructura</w:t>
      </w:r>
      <w:proofErr w:type="spellEnd"/>
      <w:r w:rsidRPr="003C33C0">
        <w:rPr>
          <w:rFonts w:ascii="Times New Roman" w:hAnsi="Times New Roman" w:cs="Times New Roman"/>
          <w:sz w:val="24"/>
          <w:szCs w:val="24"/>
        </w:rPr>
        <w:t xml:space="preserve"> de datos está modularizada, separando la lógica de negocio (controlado</w:t>
      </w:r>
      <w:r w:rsidR="002F41A2">
        <w:rPr>
          <w:rFonts w:ascii="Times New Roman" w:hAnsi="Times New Roman" w:cs="Times New Roman"/>
          <w:sz w:val="24"/>
          <w:szCs w:val="24"/>
        </w:rPr>
        <w:t xml:space="preserve">res), los </w:t>
      </w:r>
      <w:proofErr w:type="spellStart"/>
      <w:r w:rsidR="002F41A2">
        <w:rPr>
          <w:rFonts w:ascii="Times New Roman" w:hAnsi="Times New Roman" w:cs="Times New Roman"/>
          <w:sz w:val="24"/>
          <w:szCs w:val="24"/>
        </w:rPr>
        <w:t>modelos</w:t>
      </w:r>
      <w:proofErr w:type="spellEnd"/>
      <w:r w:rsidR="002F41A2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="002F41A2">
        <w:rPr>
          <w:rFonts w:ascii="Times New Roman" w:hAnsi="Times New Roman" w:cs="Times New Roman"/>
          <w:sz w:val="24"/>
          <w:szCs w:val="24"/>
        </w:rPr>
        <w:t>las</w:t>
      </w:r>
      <w:proofErr w:type="spellEnd"/>
      <w:r w:rsidR="002F41A2">
        <w:rPr>
          <w:rFonts w:ascii="Times New Roman" w:hAnsi="Times New Roman" w:cs="Times New Roman"/>
          <w:sz w:val="24"/>
          <w:szCs w:val="24"/>
        </w:rPr>
        <w:t xml:space="preserve"> vistas.</w:t>
      </w:r>
    </w:p>
    <w:p w:rsidR="002F41A2" w:rsidRDefault="00834CB0" w:rsidP="002F41A2">
      <w:pPr>
        <w:pStyle w:val="Sinespaciado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33C0">
        <w:rPr>
          <w:rFonts w:ascii="Times New Roman" w:hAnsi="Times New Roman" w:cs="Times New Roman"/>
          <w:sz w:val="24"/>
          <w:szCs w:val="24"/>
        </w:rPr>
        <w:t>Arquitectura</w:t>
      </w:r>
      <w:proofErr w:type="spellEnd"/>
      <w:r w:rsidRPr="003C33C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C33C0">
        <w:rPr>
          <w:rFonts w:ascii="Times New Roman" w:hAnsi="Times New Roman" w:cs="Times New Roman"/>
          <w:sz w:val="24"/>
          <w:szCs w:val="24"/>
        </w:rPr>
        <w:t>microservicios</w:t>
      </w:r>
      <w:proofErr w:type="spellEnd"/>
      <w:r w:rsidRPr="003C33C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C33C0">
        <w:rPr>
          <w:rFonts w:ascii="Times New Roman" w:hAnsi="Times New Roman" w:cs="Times New Roman"/>
          <w:sz w:val="24"/>
          <w:szCs w:val="24"/>
        </w:rPr>
        <w:t>Actualmente</w:t>
      </w:r>
      <w:proofErr w:type="spellEnd"/>
      <w:r w:rsidRPr="003C33C0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3C33C0">
        <w:rPr>
          <w:rFonts w:ascii="Times New Roman" w:hAnsi="Times New Roman" w:cs="Times New Roman"/>
          <w:sz w:val="24"/>
          <w:szCs w:val="24"/>
        </w:rPr>
        <w:t>han</w:t>
      </w:r>
      <w:proofErr w:type="spellEnd"/>
      <w:r w:rsidRPr="003C3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3C0">
        <w:rPr>
          <w:rFonts w:ascii="Times New Roman" w:hAnsi="Times New Roman" w:cs="Times New Roman"/>
          <w:sz w:val="24"/>
          <w:szCs w:val="24"/>
        </w:rPr>
        <w:t>d</w:t>
      </w:r>
      <w:r w:rsidR="002F41A2">
        <w:rPr>
          <w:rFonts w:ascii="Times New Roman" w:hAnsi="Times New Roman" w:cs="Times New Roman"/>
          <w:sz w:val="24"/>
          <w:szCs w:val="24"/>
        </w:rPr>
        <w:t>esarrollado</w:t>
      </w:r>
      <w:proofErr w:type="spellEnd"/>
      <w:r w:rsidR="002F4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1A2">
        <w:rPr>
          <w:rFonts w:ascii="Times New Roman" w:hAnsi="Times New Roman" w:cs="Times New Roman"/>
          <w:sz w:val="24"/>
          <w:szCs w:val="24"/>
        </w:rPr>
        <w:t>tres</w:t>
      </w:r>
      <w:proofErr w:type="spellEnd"/>
      <w:r w:rsidR="002F4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1A2">
        <w:rPr>
          <w:rFonts w:ascii="Times New Roman" w:hAnsi="Times New Roman" w:cs="Times New Roman"/>
          <w:sz w:val="24"/>
          <w:szCs w:val="24"/>
        </w:rPr>
        <w:t>microservicios</w:t>
      </w:r>
      <w:proofErr w:type="spellEnd"/>
    </w:p>
    <w:p w:rsidR="002F41A2" w:rsidRDefault="002F41A2" w:rsidP="002F41A2">
      <w:pPr>
        <w:pStyle w:val="Sinespaciado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Gestión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usuarios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F41A2" w:rsidRDefault="00834CB0" w:rsidP="002F41A2">
      <w:pPr>
        <w:pStyle w:val="Sinespaciado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33C0">
        <w:rPr>
          <w:rFonts w:ascii="Times New Roman" w:hAnsi="Times New Roman" w:cs="Times New Roman"/>
          <w:sz w:val="24"/>
          <w:szCs w:val="24"/>
        </w:rPr>
        <w:t>Gestión</w:t>
      </w:r>
      <w:proofErr w:type="spellEnd"/>
      <w:r w:rsidRPr="003C33C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C33C0">
        <w:rPr>
          <w:rFonts w:ascii="Times New Roman" w:hAnsi="Times New Roman" w:cs="Times New Roman"/>
          <w:sz w:val="24"/>
          <w:szCs w:val="24"/>
        </w:rPr>
        <w:t>pedidos</w:t>
      </w:r>
      <w:proofErr w:type="spellEnd"/>
      <w:r w:rsidRPr="003C33C0">
        <w:rPr>
          <w:rFonts w:ascii="Times New Roman" w:hAnsi="Times New Roman" w:cs="Times New Roman"/>
          <w:sz w:val="24"/>
          <w:szCs w:val="24"/>
        </w:rPr>
        <w:t>.</w:t>
      </w:r>
    </w:p>
    <w:p w:rsidR="002F41A2" w:rsidRDefault="002F41A2" w:rsidP="002F41A2">
      <w:pPr>
        <w:pStyle w:val="Sinespaciado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Visualización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pedidos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7566A" w:rsidRPr="003C33C0" w:rsidRDefault="00834CB0" w:rsidP="002F41A2">
      <w:pPr>
        <w:pStyle w:val="Sinespaciado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33C0">
        <w:rPr>
          <w:rFonts w:ascii="Times New Roman" w:hAnsi="Times New Roman" w:cs="Times New Roman"/>
          <w:sz w:val="24"/>
          <w:szCs w:val="24"/>
        </w:rPr>
        <w:t>Arquitectura</w:t>
      </w:r>
      <w:proofErr w:type="spellEnd"/>
      <w:r w:rsidRPr="003C3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3C0">
        <w:rPr>
          <w:rFonts w:ascii="Times New Roman" w:hAnsi="Times New Roman" w:cs="Times New Roman"/>
          <w:sz w:val="24"/>
          <w:szCs w:val="24"/>
        </w:rPr>
        <w:t>cliente-servidor</w:t>
      </w:r>
      <w:proofErr w:type="spellEnd"/>
      <w:r w:rsidRPr="003C33C0">
        <w:rPr>
          <w:rFonts w:ascii="Times New Roman" w:hAnsi="Times New Roman" w:cs="Times New Roman"/>
          <w:sz w:val="24"/>
          <w:szCs w:val="24"/>
        </w:rPr>
        <w:t xml:space="preserve">: El </w:t>
      </w:r>
      <w:proofErr w:type="spellStart"/>
      <w:r w:rsidRPr="003C33C0">
        <w:rPr>
          <w:rFonts w:ascii="Times New Roman" w:hAnsi="Times New Roman" w:cs="Times New Roman"/>
          <w:sz w:val="24"/>
          <w:szCs w:val="24"/>
        </w:rPr>
        <w:t>cliente</w:t>
      </w:r>
      <w:proofErr w:type="spellEnd"/>
      <w:r w:rsidRPr="003C33C0">
        <w:rPr>
          <w:rFonts w:ascii="Times New Roman" w:hAnsi="Times New Roman" w:cs="Times New Roman"/>
          <w:sz w:val="24"/>
          <w:szCs w:val="24"/>
        </w:rPr>
        <w:t xml:space="preserve"> realiza solicitudes al servidor, el cual interactúa con la base de datos para devolver los resultados solicitados.</w:t>
      </w:r>
      <w:r w:rsidRPr="003C33C0">
        <w:rPr>
          <w:rFonts w:ascii="Times New Roman" w:hAnsi="Times New Roman" w:cs="Times New Roman"/>
          <w:sz w:val="24"/>
          <w:szCs w:val="24"/>
        </w:rPr>
        <w:br/>
      </w:r>
    </w:p>
    <w:p w:rsidR="0077566A" w:rsidRPr="008D7C6C" w:rsidRDefault="00834CB0" w:rsidP="008D7C6C">
      <w:pPr>
        <w:pStyle w:val="Sinespaciado"/>
        <w:numPr>
          <w:ilvl w:val="0"/>
          <w:numId w:val="14"/>
        </w:numPr>
        <w:rPr>
          <w:rFonts w:ascii="Times New Roman" w:hAnsi="Times New Roman" w:cs="Times New Roman"/>
          <w:b/>
          <w:color w:val="1F497D" w:themeColor="text2"/>
          <w:sz w:val="28"/>
          <w:szCs w:val="28"/>
          <w:u w:val="single"/>
        </w:rPr>
      </w:pPr>
      <w:r w:rsidRPr="008D7C6C">
        <w:rPr>
          <w:rFonts w:ascii="Times New Roman" w:hAnsi="Times New Roman" w:cs="Times New Roman"/>
          <w:b/>
          <w:color w:val="1F497D" w:themeColor="text2"/>
          <w:sz w:val="28"/>
          <w:szCs w:val="28"/>
          <w:u w:val="single"/>
        </w:rPr>
        <w:t xml:space="preserve"> Manual de usuario</w:t>
      </w:r>
    </w:p>
    <w:p w:rsidR="00487CFF" w:rsidRDefault="00834CB0" w:rsidP="003C33C0">
      <w:pPr>
        <w:pStyle w:val="Sinespaciado"/>
        <w:rPr>
          <w:rFonts w:ascii="Times New Roman" w:hAnsi="Times New Roman" w:cs="Times New Roman"/>
          <w:sz w:val="24"/>
          <w:szCs w:val="24"/>
        </w:rPr>
      </w:pPr>
      <w:proofErr w:type="spellStart"/>
      <w:r w:rsidRPr="003C33C0">
        <w:rPr>
          <w:rFonts w:ascii="Times New Roman" w:hAnsi="Times New Roman" w:cs="Times New Roman"/>
          <w:sz w:val="24"/>
          <w:szCs w:val="24"/>
        </w:rPr>
        <w:t>Pasos</w:t>
      </w:r>
      <w:proofErr w:type="spellEnd"/>
      <w:r w:rsidRPr="003C3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3C0">
        <w:rPr>
          <w:rFonts w:ascii="Times New Roman" w:hAnsi="Times New Roman" w:cs="Times New Roman"/>
          <w:sz w:val="24"/>
          <w:szCs w:val="24"/>
        </w:rPr>
        <w:t>p</w:t>
      </w:r>
      <w:r w:rsidR="008D7C6C">
        <w:rPr>
          <w:rFonts w:ascii="Times New Roman" w:hAnsi="Times New Roman" w:cs="Times New Roman"/>
          <w:sz w:val="24"/>
          <w:szCs w:val="24"/>
        </w:rPr>
        <w:t>ara</w:t>
      </w:r>
      <w:proofErr w:type="spellEnd"/>
      <w:r w:rsidR="008D7C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7C6C">
        <w:rPr>
          <w:rFonts w:ascii="Times New Roman" w:hAnsi="Times New Roman" w:cs="Times New Roman"/>
          <w:sz w:val="24"/>
          <w:szCs w:val="24"/>
        </w:rPr>
        <w:t>utilizar</w:t>
      </w:r>
      <w:proofErr w:type="spellEnd"/>
      <w:r w:rsidR="008D7C6C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8D7C6C">
        <w:rPr>
          <w:rFonts w:ascii="Times New Roman" w:hAnsi="Times New Roman" w:cs="Times New Roman"/>
          <w:sz w:val="24"/>
          <w:szCs w:val="24"/>
        </w:rPr>
        <w:t>aplicación</w:t>
      </w:r>
      <w:proofErr w:type="spellEnd"/>
      <w:proofErr w:type="gramStart"/>
      <w:r w:rsidR="008D7C6C">
        <w:rPr>
          <w:rFonts w:ascii="Times New Roman" w:hAnsi="Times New Roman" w:cs="Times New Roman"/>
          <w:sz w:val="24"/>
          <w:szCs w:val="24"/>
        </w:rPr>
        <w:t>:</w:t>
      </w:r>
      <w:proofErr w:type="spellStart"/>
      <w:proofErr w:type="gramEnd"/>
      <w:r w:rsidR="008D7C6C">
        <w:rPr>
          <w:rFonts w:ascii="Times New Roman" w:hAnsi="Times New Roman" w:cs="Times New Roman"/>
          <w:sz w:val="24"/>
          <w:szCs w:val="24"/>
        </w:rPr>
        <w:br/>
      </w:r>
      <w:proofErr w:type="spellEnd"/>
      <w:r w:rsidR="008D7C6C">
        <w:rPr>
          <w:rFonts w:ascii="Times New Roman" w:hAnsi="Times New Roman" w:cs="Times New Roman"/>
          <w:sz w:val="24"/>
          <w:szCs w:val="24"/>
        </w:rPr>
        <w:br/>
        <w:t xml:space="preserve">1. </w:t>
      </w:r>
      <w:proofErr w:type="spellStart"/>
      <w:r w:rsidRPr="00A70CC6">
        <w:rPr>
          <w:rFonts w:ascii="Times New Roman" w:hAnsi="Times New Roman" w:cs="Times New Roman"/>
          <w:sz w:val="24"/>
          <w:szCs w:val="24"/>
          <w:u w:val="single"/>
        </w:rPr>
        <w:t>Registro</w:t>
      </w:r>
      <w:proofErr w:type="spellEnd"/>
      <w:r w:rsidRPr="003C33C0">
        <w:rPr>
          <w:rFonts w:ascii="Times New Roman" w:hAnsi="Times New Roman" w:cs="Times New Roman"/>
          <w:sz w:val="24"/>
          <w:szCs w:val="24"/>
        </w:rPr>
        <w:t xml:space="preserve">: Los </w:t>
      </w:r>
      <w:proofErr w:type="spellStart"/>
      <w:r w:rsidRPr="003C33C0">
        <w:rPr>
          <w:rFonts w:ascii="Times New Roman" w:hAnsi="Times New Roman" w:cs="Times New Roman"/>
          <w:sz w:val="24"/>
          <w:szCs w:val="24"/>
        </w:rPr>
        <w:t>usuarios</w:t>
      </w:r>
      <w:proofErr w:type="spellEnd"/>
      <w:r w:rsidRPr="003C3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3C0">
        <w:rPr>
          <w:rFonts w:ascii="Times New Roman" w:hAnsi="Times New Roman" w:cs="Times New Roman"/>
          <w:sz w:val="24"/>
          <w:szCs w:val="24"/>
        </w:rPr>
        <w:t>pueden</w:t>
      </w:r>
      <w:proofErr w:type="spellEnd"/>
      <w:r w:rsidRPr="003C33C0">
        <w:rPr>
          <w:rFonts w:ascii="Times New Roman" w:hAnsi="Times New Roman" w:cs="Times New Roman"/>
          <w:sz w:val="24"/>
          <w:szCs w:val="24"/>
        </w:rPr>
        <w:t xml:space="preserve"> registrarse proporcionando sus datos personales.</w:t>
      </w:r>
      <w:r w:rsidRPr="003C33C0">
        <w:rPr>
          <w:rFonts w:ascii="Times New Roman" w:hAnsi="Times New Roman" w:cs="Times New Roman"/>
          <w:sz w:val="24"/>
          <w:szCs w:val="24"/>
        </w:rPr>
        <w:br/>
        <w:t xml:space="preserve">2. </w:t>
      </w:r>
      <w:r w:rsidRPr="00A70CC6">
        <w:rPr>
          <w:rFonts w:ascii="Times New Roman" w:hAnsi="Times New Roman" w:cs="Times New Roman"/>
          <w:sz w:val="24"/>
          <w:szCs w:val="24"/>
          <w:u w:val="single"/>
        </w:rPr>
        <w:t>Inicio de sesión</w:t>
      </w:r>
      <w:r w:rsidRPr="003C33C0">
        <w:rPr>
          <w:rFonts w:ascii="Times New Roman" w:hAnsi="Times New Roman" w:cs="Times New Roman"/>
          <w:sz w:val="24"/>
          <w:szCs w:val="24"/>
        </w:rPr>
        <w:t>: Una vez registrados, pueden iniciar sesión utilizando sus credenciales.</w:t>
      </w:r>
      <w:r w:rsidRPr="003C33C0">
        <w:rPr>
          <w:rFonts w:ascii="Times New Roman" w:hAnsi="Times New Roman" w:cs="Times New Roman"/>
          <w:sz w:val="24"/>
          <w:szCs w:val="24"/>
        </w:rPr>
        <w:br/>
        <w:t xml:space="preserve">3. </w:t>
      </w:r>
      <w:r w:rsidRPr="00A70CC6">
        <w:rPr>
          <w:rFonts w:ascii="Times New Roman" w:hAnsi="Times New Roman" w:cs="Times New Roman"/>
          <w:sz w:val="24"/>
          <w:szCs w:val="24"/>
          <w:u w:val="single"/>
        </w:rPr>
        <w:t>Explorar</w:t>
      </w:r>
      <w:r w:rsidRPr="003C33C0">
        <w:rPr>
          <w:rFonts w:ascii="Times New Roman" w:hAnsi="Times New Roman" w:cs="Times New Roman"/>
          <w:sz w:val="24"/>
          <w:szCs w:val="24"/>
        </w:rPr>
        <w:t>: Navegar por las diferentes secciones para obtener información sobre cruceros, barcos y noticias.</w:t>
      </w:r>
      <w:r w:rsidRPr="003C33C0">
        <w:rPr>
          <w:rFonts w:ascii="Times New Roman" w:hAnsi="Times New Roman" w:cs="Times New Roman"/>
          <w:sz w:val="24"/>
          <w:szCs w:val="24"/>
        </w:rPr>
        <w:br/>
        <w:t xml:space="preserve">4. </w:t>
      </w:r>
      <w:r w:rsidRPr="00A70CC6">
        <w:rPr>
          <w:rFonts w:ascii="Times New Roman" w:hAnsi="Times New Roman" w:cs="Times New Roman"/>
          <w:sz w:val="24"/>
          <w:szCs w:val="24"/>
          <w:u w:val="single"/>
        </w:rPr>
        <w:t>Realizar pedidos</w:t>
      </w:r>
      <w:r w:rsidRPr="003C33C0">
        <w:rPr>
          <w:rFonts w:ascii="Times New Roman" w:hAnsi="Times New Roman" w:cs="Times New Roman"/>
          <w:sz w:val="24"/>
          <w:szCs w:val="24"/>
        </w:rPr>
        <w:t xml:space="preserve">: Seleccionar </w:t>
      </w:r>
      <w:proofErr w:type="gramStart"/>
      <w:r w:rsidRPr="003C33C0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3C33C0">
        <w:rPr>
          <w:rFonts w:ascii="Times New Roman" w:hAnsi="Times New Roman" w:cs="Times New Roman"/>
          <w:sz w:val="24"/>
          <w:szCs w:val="24"/>
        </w:rPr>
        <w:t xml:space="preserve"> crucero y confirmar la reserva a través del </w:t>
      </w:r>
      <w:proofErr w:type="spellStart"/>
      <w:r w:rsidRPr="003C33C0">
        <w:rPr>
          <w:rFonts w:ascii="Times New Roman" w:hAnsi="Times New Roman" w:cs="Times New Roman"/>
          <w:sz w:val="24"/>
          <w:szCs w:val="24"/>
        </w:rPr>
        <w:t>sistema</w:t>
      </w:r>
      <w:proofErr w:type="spellEnd"/>
      <w:r w:rsidRPr="003C33C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C33C0">
        <w:rPr>
          <w:rFonts w:ascii="Times New Roman" w:hAnsi="Times New Roman" w:cs="Times New Roman"/>
          <w:sz w:val="24"/>
          <w:szCs w:val="24"/>
        </w:rPr>
        <w:t>pedidos</w:t>
      </w:r>
      <w:proofErr w:type="spellEnd"/>
      <w:r w:rsidRPr="003C33C0">
        <w:rPr>
          <w:rFonts w:ascii="Times New Roman" w:hAnsi="Times New Roman" w:cs="Times New Roman"/>
          <w:sz w:val="24"/>
          <w:szCs w:val="24"/>
        </w:rPr>
        <w:t>.</w:t>
      </w:r>
    </w:p>
    <w:p w:rsidR="00487CFF" w:rsidRDefault="00487CFF" w:rsidP="003C33C0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77566A" w:rsidRPr="003C33C0" w:rsidRDefault="00834CB0" w:rsidP="003C33C0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3C33C0">
        <w:rPr>
          <w:rFonts w:ascii="Times New Roman" w:hAnsi="Times New Roman" w:cs="Times New Roman"/>
          <w:sz w:val="24"/>
          <w:szCs w:val="24"/>
        </w:rPr>
        <w:br/>
      </w:r>
    </w:p>
    <w:p w:rsidR="0077566A" w:rsidRPr="00487CFF" w:rsidRDefault="00834CB0" w:rsidP="002F41A2">
      <w:pPr>
        <w:pStyle w:val="Sinespaciado"/>
        <w:numPr>
          <w:ilvl w:val="0"/>
          <w:numId w:val="14"/>
        </w:numPr>
        <w:rPr>
          <w:rFonts w:ascii="Times New Roman" w:hAnsi="Times New Roman" w:cs="Times New Roman"/>
          <w:b/>
          <w:color w:val="1F497D" w:themeColor="text2"/>
          <w:sz w:val="28"/>
          <w:szCs w:val="28"/>
          <w:u w:val="single"/>
        </w:rPr>
      </w:pPr>
      <w:proofErr w:type="spellStart"/>
      <w:r w:rsidRPr="00487CFF">
        <w:rPr>
          <w:rFonts w:ascii="Times New Roman" w:hAnsi="Times New Roman" w:cs="Times New Roman"/>
          <w:b/>
          <w:color w:val="1F497D" w:themeColor="text2"/>
          <w:sz w:val="28"/>
          <w:szCs w:val="28"/>
          <w:u w:val="single"/>
        </w:rPr>
        <w:lastRenderedPageBreak/>
        <w:t>Configuración</w:t>
      </w:r>
      <w:proofErr w:type="spellEnd"/>
      <w:r w:rsidRPr="00487CFF">
        <w:rPr>
          <w:rFonts w:ascii="Times New Roman" w:hAnsi="Times New Roman" w:cs="Times New Roman"/>
          <w:b/>
          <w:color w:val="1F497D" w:themeColor="text2"/>
          <w:sz w:val="28"/>
          <w:szCs w:val="28"/>
          <w:u w:val="single"/>
        </w:rPr>
        <w:t xml:space="preserve"> e </w:t>
      </w:r>
      <w:proofErr w:type="spellStart"/>
      <w:r w:rsidRPr="00487CFF">
        <w:rPr>
          <w:rFonts w:ascii="Times New Roman" w:hAnsi="Times New Roman" w:cs="Times New Roman"/>
          <w:b/>
          <w:color w:val="1F497D" w:themeColor="text2"/>
          <w:sz w:val="28"/>
          <w:szCs w:val="28"/>
          <w:u w:val="single"/>
        </w:rPr>
        <w:t>implementación</w:t>
      </w:r>
      <w:proofErr w:type="spellEnd"/>
    </w:p>
    <w:p w:rsidR="00487CFF" w:rsidRDefault="00834CB0" w:rsidP="00487CFF">
      <w:pPr>
        <w:pStyle w:val="Sinespaciado"/>
        <w:ind w:left="360"/>
        <w:rPr>
          <w:rFonts w:ascii="Times New Roman" w:hAnsi="Times New Roman" w:cs="Times New Roman"/>
          <w:sz w:val="24"/>
          <w:szCs w:val="24"/>
        </w:rPr>
      </w:pPr>
      <w:r w:rsidRPr="003C33C0">
        <w:rPr>
          <w:rFonts w:ascii="Times New Roman" w:hAnsi="Times New Roman" w:cs="Times New Roman"/>
          <w:sz w:val="24"/>
          <w:szCs w:val="24"/>
        </w:rPr>
        <w:t xml:space="preserve">Es </w:t>
      </w:r>
      <w:proofErr w:type="spellStart"/>
      <w:r w:rsidRPr="003C33C0">
        <w:rPr>
          <w:rFonts w:ascii="Times New Roman" w:hAnsi="Times New Roman" w:cs="Times New Roman"/>
          <w:sz w:val="24"/>
          <w:szCs w:val="24"/>
        </w:rPr>
        <w:t>una</w:t>
      </w:r>
      <w:proofErr w:type="spellEnd"/>
      <w:r w:rsidRPr="003C3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3C0">
        <w:rPr>
          <w:rFonts w:ascii="Times New Roman" w:hAnsi="Times New Roman" w:cs="Times New Roman"/>
          <w:sz w:val="24"/>
          <w:szCs w:val="24"/>
        </w:rPr>
        <w:t>aplicación</w:t>
      </w:r>
      <w:proofErr w:type="spellEnd"/>
      <w:r w:rsidRPr="003C33C0">
        <w:rPr>
          <w:rFonts w:ascii="Times New Roman" w:hAnsi="Times New Roman" w:cs="Times New Roman"/>
          <w:sz w:val="24"/>
          <w:szCs w:val="24"/>
        </w:rPr>
        <w:t xml:space="preserve"> web</w:t>
      </w:r>
      <w:r w:rsidR="00487C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CFF">
        <w:rPr>
          <w:rFonts w:ascii="Times New Roman" w:hAnsi="Times New Roman" w:cs="Times New Roman"/>
          <w:sz w:val="24"/>
          <w:szCs w:val="24"/>
        </w:rPr>
        <w:t>que</w:t>
      </w:r>
      <w:proofErr w:type="spellEnd"/>
      <w:r w:rsidR="00487CFF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="00487CFF">
        <w:rPr>
          <w:rFonts w:ascii="Times New Roman" w:hAnsi="Times New Roman" w:cs="Times New Roman"/>
          <w:sz w:val="24"/>
          <w:szCs w:val="24"/>
        </w:rPr>
        <w:t>requiere</w:t>
      </w:r>
      <w:proofErr w:type="spellEnd"/>
      <w:r w:rsidR="00487C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CFF">
        <w:rPr>
          <w:rFonts w:ascii="Times New Roman" w:hAnsi="Times New Roman" w:cs="Times New Roman"/>
          <w:sz w:val="24"/>
          <w:szCs w:val="24"/>
        </w:rPr>
        <w:t>instalación</w:t>
      </w:r>
      <w:proofErr w:type="spellEnd"/>
      <w:r w:rsidR="00487CFF">
        <w:rPr>
          <w:rFonts w:ascii="Times New Roman" w:hAnsi="Times New Roman" w:cs="Times New Roman"/>
          <w:sz w:val="24"/>
          <w:szCs w:val="24"/>
        </w:rPr>
        <w:t xml:space="preserve">. </w:t>
      </w:r>
      <w:r w:rsidRPr="003C33C0">
        <w:rPr>
          <w:rFonts w:ascii="Times New Roman" w:hAnsi="Times New Roman" w:cs="Times New Roman"/>
          <w:sz w:val="24"/>
          <w:szCs w:val="24"/>
        </w:rPr>
        <w:t xml:space="preserve">La </w:t>
      </w:r>
      <w:proofErr w:type="spellStart"/>
      <w:r w:rsidRPr="003C33C0">
        <w:rPr>
          <w:rFonts w:ascii="Times New Roman" w:hAnsi="Times New Roman" w:cs="Times New Roman"/>
          <w:sz w:val="24"/>
          <w:szCs w:val="24"/>
        </w:rPr>
        <w:t>aplicación</w:t>
      </w:r>
      <w:proofErr w:type="spellEnd"/>
      <w:r w:rsidRPr="003C3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3C0">
        <w:rPr>
          <w:rFonts w:ascii="Times New Roman" w:hAnsi="Times New Roman" w:cs="Times New Roman"/>
          <w:sz w:val="24"/>
          <w:szCs w:val="24"/>
        </w:rPr>
        <w:t>está</w:t>
      </w:r>
      <w:proofErr w:type="spellEnd"/>
      <w:r w:rsidRPr="003C3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3C0">
        <w:rPr>
          <w:rFonts w:ascii="Times New Roman" w:hAnsi="Times New Roman" w:cs="Times New Roman"/>
          <w:sz w:val="24"/>
          <w:szCs w:val="24"/>
        </w:rPr>
        <w:t>desplegada</w:t>
      </w:r>
      <w:proofErr w:type="spellEnd"/>
      <w:r w:rsidRPr="003C33C0">
        <w:rPr>
          <w:rFonts w:ascii="Times New Roman" w:hAnsi="Times New Roman" w:cs="Times New Roman"/>
          <w:sz w:val="24"/>
          <w:szCs w:val="24"/>
        </w:rPr>
        <w:t xml:space="preserve"> en </w:t>
      </w:r>
      <w:proofErr w:type="gramStart"/>
      <w:r w:rsidRPr="003C33C0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3C33C0">
        <w:rPr>
          <w:rFonts w:ascii="Times New Roman" w:hAnsi="Times New Roman" w:cs="Times New Roman"/>
          <w:sz w:val="24"/>
          <w:szCs w:val="24"/>
        </w:rPr>
        <w:t xml:space="preserve"> servidor web acc</w:t>
      </w:r>
      <w:r w:rsidR="00487CFF">
        <w:rPr>
          <w:rFonts w:ascii="Times New Roman" w:hAnsi="Times New Roman" w:cs="Times New Roman"/>
          <w:sz w:val="24"/>
          <w:szCs w:val="24"/>
        </w:rPr>
        <w:t>esible mediante un navegador.</w:t>
      </w:r>
      <w:r w:rsidR="00487CF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487CFF">
        <w:rPr>
          <w:rFonts w:ascii="Times New Roman" w:hAnsi="Times New Roman" w:cs="Times New Roman"/>
          <w:sz w:val="24"/>
          <w:szCs w:val="24"/>
        </w:rPr>
        <w:t>Requisitos</w:t>
      </w:r>
      <w:proofErr w:type="spellEnd"/>
      <w:r w:rsidR="00487CFF">
        <w:rPr>
          <w:rFonts w:ascii="Times New Roman" w:hAnsi="Times New Roman" w:cs="Times New Roman"/>
          <w:sz w:val="24"/>
          <w:szCs w:val="24"/>
        </w:rPr>
        <w:t xml:space="preserve"> del </w:t>
      </w:r>
      <w:proofErr w:type="spellStart"/>
      <w:r w:rsidR="00487CFF">
        <w:rPr>
          <w:rFonts w:ascii="Times New Roman" w:hAnsi="Times New Roman" w:cs="Times New Roman"/>
          <w:sz w:val="24"/>
          <w:szCs w:val="24"/>
        </w:rPr>
        <w:t>servidor</w:t>
      </w:r>
      <w:proofErr w:type="spellEnd"/>
      <w:r w:rsidR="00487CFF">
        <w:rPr>
          <w:rFonts w:ascii="Times New Roman" w:hAnsi="Times New Roman" w:cs="Times New Roman"/>
          <w:sz w:val="24"/>
          <w:szCs w:val="24"/>
        </w:rPr>
        <w:t>:</w:t>
      </w:r>
    </w:p>
    <w:p w:rsidR="000B1C71" w:rsidRDefault="00834CB0" w:rsidP="00487CFF">
      <w:pPr>
        <w:pStyle w:val="Sinespaciado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3C33C0">
        <w:rPr>
          <w:rFonts w:ascii="Times New Roman" w:hAnsi="Times New Roman" w:cs="Times New Roman"/>
          <w:sz w:val="24"/>
          <w:szCs w:val="24"/>
        </w:rPr>
        <w:t>Java Runtime Environment (JRE</w:t>
      </w:r>
      <w:r w:rsidR="000B1C7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0B1C71">
        <w:rPr>
          <w:rFonts w:ascii="Times New Roman" w:hAnsi="Times New Roman" w:cs="Times New Roman"/>
          <w:sz w:val="24"/>
          <w:szCs w:val="24"/>
        </w:rPr>
        <w:t>para</w:t>
      </w:r>
      <w:proofErr w:type="spellEnd"/>
      <w:r w:rsidR="000B1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1C71">
        <w:rPr>
          <w:rFonts w:ascii="Times New Roman" w:hAnsi="Times New Roman" w:cs="Times New Roman"/>
          <w:sz w:val="24"/>
          <w:szCs w:val="24"/>
        </w:rPr>
        <w:t>ejecutar</w:t>
      </w:r>
      <w:proofErr w:type="spellEnd"/>
      <w:r w:rsidR="000B1C71">
        <w:rPr>
          <w:rFonts w:ascii="Times New Roman" w:hAnsi="Times New Roman" w:cs="Times New Roman"/>
          <w:sz w:val="24"/>
          <w:szCs w:val="24"/>
        </w:rPr>
        <w:t xml:space="preserve"> el backend.</w:t>
      </w:r>
    </w:p>
    <w:p w:rsidR="000B1C71" w:rsidRDefault="00834CB0" w:rsidP="00487CFF">
      <w:pPr>
        <w:pStyle w:val="Sinespaciado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33C0">
        <w:rPr>
          <w:rFonts w:ascii="Times New Roman" w:hAnsi="Times New Roman" w:cs="Times New Roman"/>
          <w:sz w:val="24"/>
          <w:szCs w:val="24"/>
        </w:rPr>
        <w:t>Servidor</w:t>
      </w:r>
      <w:proofErr w:type="spellEnd"/>
      <w:r w:rsidRPr="003C3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3C0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3C3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3C0">
        <w:rPr>
          <w:rFonts w:ascii="Times New Roman" w:hAnsi="Times New Roman" w:cs="Times New Roman"/>
          <w:sz w:val="24"/>
          <w:szCs w:val="24"/>
        </w:rPr>
        <w:t>para</w:t>
      </w:r>
      <w:proofErr w:type="spellEnd"/>
      <w:r w:rsidRPr="003C33C0">
        <w:rPr>
          <w:rFonts w:ascii="Times New Roman" w:hAnsi="Times New Roman" w:cs="Times New Roman"/>
          <w:sz w:val="24"/>
          <w:szCs w:val="24"/>
        </w:rPr>
        <w:t xml:space="preserve"> la base de </w:t>
      </w:r>
      <w:proofErr w:type="spellStart"/>
      <w:r w:rsidRPr="003C33C0">
        <w:rPr>
          <w:rFonts w:ascii="Times New Roman" w:hAnsi="Times New Roman" w:cs="Times New Roman"/>
          <w:sz w:val="24"/>
          <w:szCs w:val="24"/>
        </w:rPr>
        <w:t>datos</w:t>
      </w:r>
      <w:proofErr w:type="spellEnd"/>
      <w:r w:rsidR="000B1C71">
        <w:rPr>
          <w:rFonts w:ascii="Times New Roman" w:hAnsi="Times New Roman" w:cs="Times New Roman"/>
          <w:sz w:val="24"/>
          <w:szCs w:val="24"/>
        </w:rPr>
        <w:t>.</w:t>
      </w:r>
    </w:p>
    <w:p w:rsidR="0077566A" w:rsidRPr="003C33C0" w:rsidRDefault="00834CB0" w:rsidP="00487CFF">
      <w:pPr>
        <w:pStyle w:val="Sinespaciado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3C33C0">
        <w:rPr>
          <w:rFonts w:ascii="Times New Roman" w:hAnsi="Times New Roman" w:cs="Times New Roman"/>
          <w:sz w:val="24"/>
          <w:szCs w:val="24"/>
        </w:rPr>
        <w:t>Node.js y Angular CLI para mantener o modificar el frontend.</w:t>
      </w:r>
      <w:r w:rsidRPr="003C33C0">
        <w:rPr>
          <w:rFonts w:ascii="Times New Roman" w:hAnsi="Times New Roman" w:cs="Times New Roman"/>
          <w:sz w:val="24"/>
          <w:szCs w:val="24"/>
        </w:rPr>
        <w:br/>
      </w:r>
    </w:p>
    <w:p w:rsidR="0077566A" w:rsidRPr="00487CFF" w:rsidRDefault="00834CB0" w:rsidP="00487CFF">
      <w:pPr>
        <w:pStyle w:val="Sinespaciado"/>
        <w:numPr>
          <w:ilvl w:val="0"/>
          <w:numId w:val="14"/>
        </w:numPr>
        <w:rPr>
          <w:rFonts w:ascii="Times New Roman" w:hAnsi="Times New Roman" w:cs="Times New Roman"/>
          <w:b/>
          <w:color w:val="1F497D" w:themeColor="text2"/>
          <w:sz w:val="28"/>
          <w:szCs w:val="28"/>
          <w:u w:val="single"/>
        </w:rPr>
      </w:pPr>
      <w:proofErr w:type="spellStart"/>
      <w:r w:rsidRPr="00487CFF">
        <w:rPr>
          <w:rFonts w:ascii="Times New Roman" w:hAnsi="Times New Roman" w:cs="Times New Roman"/>
          <w:b/>
          <w:color w:val="1F497D" w:themeColor="text2"/>
          <w:sz w:val="28"/>
          <w:szCs w:val="28"/>
          <w:u w:val="single"/>
        </w:rPr>
        <w:t>Estructura</w:t>
      </w:r>
      <w:proofErr w:type="spellEnd"/>
      <w:r w:rsidRPr="00487CFF">
        <w:rPr>
          <w:rFonts w:ascii="Times New Roman" w:hAnsi="Times New Roman" w:cs="Times New Roman"/>
          <w:b/>
          <w:color w:val="1F497D" w:themeColor="text2"/>
          <w:sz w:val="28"/>
          <w:szCs w:val="28"/>
          <w:u w:val="single"/>
        </w:rPr>
        <w:t xml:space="preserve"> del </w:t>
      </w:r>
      <w:proofErr w:type="spellStart"/>
      <w:r w:rsidRPr="00487CFF">
        <w:rPr>
          <w:rFonts w:ascii="Times New Roman" w:hAnsi="Times New Roman" w:cs="Times New Roman"/>
          <w:b/>
          <w:color w:val="1F497D" w:themeColor="text2"/>
          <w:sz w:val="28"/>
          <w:szCs w:val="28"/>
          <w:u w:val="single"/>
        </w:rPr>
        <w:t>código</w:t>
      </w:r>
      <w:proofErr w:type="spellEnd"/>
    </w:p>
    <w:p w:rsidR="00487CFF" w:rsidRDefault="00834CB0" w:rsidP="00487CFF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3C33C0">
        <w:rPr>
          <w:rFonts w:ascii="Times New Roman" w:hAnsi="Times New Roman" w:cs="Times New Roman"/>
          <w:sz w:val="24"/>
          <w:szCs w:val="24"/>
        </w:rPr>
        <w:t xml:space="preserve">El </w:t>
      </w:r>
      <w:proofErr w:type="spellStart"/>
      <w:r w:rsidRPr="003C33C0">
        <w:rPr>
          <w:rFonts w:ascii="Times New Roman" w:hAnsi="Times New Roman" w:cs="Times New Roman"/>
          <w:sz w:val="24"/>
          <w:szCs w:val="24"/>
        </w:rPr>
        <w:t>código</w:t>
      </w:r>
      <w:proofErr w:type="spellEnd"/>
      <w:r w:rsidRPr="003C3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3C0">
        <w:rPr>
          <w:rFonts w:ascii="Times New Roman" w:hAnsi="Times New Roman" w:cs="Times New Roman"/>
          <w:sz w:val="24"/>
          <w:szCs w:val="24"/>
        </w:rPr>
        <w:t>está</w:t>
      </w:r>
      <w:proofErr w:type="spellEnd"/>
      <w:r w:rsidRPr="003C3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3C0">
        <w:rPr>
          <w:rFonts w:ascii="Times New Roman" w:hAnsi="Times New Roman" w:cs="Times New Roman"/>
          <w:sz w:val="24"/>
          <w:szCs w:val="24"/>
        </w:rPr>
        <w:t>organizado</w:t>
      </w:r>
      <w:proofErr w:type="spellEnd"/>
      <w:r w:rsidRPr="003C3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3C0">
        <w:rPr>
          <w:rFonts w:ascii="Times New Roman" w:hAnsi="Times New Roman" w:cs="Times New Roman"/>
          <w:sz w:val="24"/>
          <w:szCs w:val="24"/>
        </w:rPr>
        <w:t>según</w:t>
      </w:r>
      <w:proofErr w:type="spellEnd"/>
      <w:r w:rsidRPr="003C33C0">
        <w:rPr>
          <w:rFonts w:ascii="Times New Roman" w:hAnsi="Times New Roman" w:cs="Times New Roman"/>
          <w:sz w:val="24"/>
          <w:szCs w:val="24"/>
        </w:rPr>
        <w:t xml:space="preserve"> el </w:t>
      </w:r>
      <w:proofErr w:type="spellStart"/>
      <w:r w:rsidRPr="003C33C0">
        <w:rPr>
          <w:rFonts w:ascii="Times New Roman" w:hAnsi="Times New Roman" w:cs="Times New Roman"/>
          <w:sz w:val="24"/>
          <w:szCs w:val="24"/>
        </w:rPr>
        <w:t>patrón</w:t>
      </w:r>
      <w:proofErr w:type="spellEnd"/>
      <w:r w:rsidRPr="003C33C0">
        <w:rPr>
          <w:rFonts w:ascii="Times New Roman" w:hAnsi="Times New Roman" w:cs="Times New Roman"/>
          <w:sz w:val="24"/>
          <w:szCs w:val="24"/>
        </w:rPr>
        <w:t xml:space="preserve"> MVC </w:t>
      </w:r>
      <w:r w:rsidR="00487CF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87CFF">
        <w:rPr>
          <w:rFonts w:ascii="Times New Roman" w:hAnsi="Times New Roman" w:cs="Times New Roman"/>
          <w:sz w:val="24"/>
          <w:szCs w:val="24"/>
        </w:rPr>
        <w:t>Modelo</w:t>
      </w:r>
      <w:proofErr w:type="spellEnd"/>
      <w:r w:rsidR="00487CFF">
        <w:rPr>
          <w:rFonts w:ascii="Times New Roman" w:hAnsi="Times New Roman" w:cs="Times New Roman"/>
          <w:sz w:val="24"/>
          <w:szCs w:val="24"/>
        </w:rPr>
        <w:t>-Vista-</w:t>
      </w:r>
      <w:proofErr w:type="spellStart"/>
      <w:r w:rsidR="00487CFF">
        <w:rPr>
          <w:rFonts w:ascii="Times New Roman" w:hAnsi="Times New Roman" w:cs="Times New Roman"/>
          <w:sz w:val="24"/>
          <w:szCs w:val="24"/>
        </w:rPr>
        <w:t>Controlador</w:t>
      </w:r>
      <w:proofErr w:type="spellEnd"/>
      <w:r w:rsidR="00487CFF">
        <w:rPr>
          <w:rFonts w:ascii="Times New Roman" w:hAnsi="Times New Roman" w:cs="Times New Roman"/>
          <w:sz w:val="24"/>
          <w:szCs w:val="24"/>
        </w:rPr>
        <w:t>)</w:t>
      </w:r>
    </w:p>
    <w:p w:rsidR="00487CFF" w:rsidRDefault="00487CFF" w:rsidP="00487CFF">
      <w:pPr>
        <w:pStyle w:val="Sinespaciado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CB0" w:rsidRPr="003C33C0">
        <w:rPr>
          <w:rFonts w:ascii="Times New Roman" w:hAnsi="Times New Roman" w:cs="Times New Roman"/>
          <w:sz w:val="24"/>
          <w:szCs w:val="24"/>
        </w:rPr>
        <w:t>Modelo</w:t>
      </w:r>
      <w:proofErr w:type="spellEnd"/>
      <w:r w:rsidR="00834CB0" w:rsidRPr="003C33C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834CB0" w:rsidRPr="003C33C0">
        <w:rPr>
          <w:rFonts w:ascii="Times New Roman" w:hAnsi="Times New Roman" w:cs="Times New Roman"/>
          <w:sz w:val="24"/>
          <w:szCs w:val="24"/>
        </w:rPr>
        <w:t>Contiene</w:t>
      </w:r>
      <w:proofErr w:type="spellEnd"/>
      <w:r w:rsidR="00834CB0" w:rsidRPr="003C33C0">
        <w:rPr>
          <w:rFonts w:ascii="Times New Roman" w:hAnsi="Times New Roman" w:cs="Times New Roman"/>
          <w:sz w:val="24"/>
          <w:szCs w:val="24"/>
        </w:rPr>
        <w:t xml:space="preserve"> la definición de las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entidades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</w:rPr>
        <w:t>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relaciones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87CFF" w:rsidRDefault="00834CB0" w:rsidP="00487CFF">
      <w:pPr>
        <w:pStyle w:val="Sinespaciado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3C33C0">
        <w:rPr>
          <w:rFonts w:ascii="Times New Roman" w:hAnsi="Times New Roman" w:cs="Times New Roman"/>
          <w:sz w:val="24"/>
          <w:szCs w:val="24"/>
        </w:rPr>
        <w:t xml:space="preserve">Vista: </w:t>
      </w:r>
      <w:proofErr w:type="spellStart"/>
      <w:r w:rsidRPr="003C33C0">
        <w:rPr>
          <w:rFonts w:ascii="Times New Roman" w:hAnsi="Times New Roman" w:cs="Times New Roman"/>
          <w:sz w:val="24"/>
          <w:szCs w:val="24"/>
        </w:rPr>
        <w:t>Desarrollada</w:t>
      </w:r>
      <w:proofErr w:type="spellEnd"/>
      <w:r w:rsidRPr="003C33C0">
        <w:rPr>
          <w:rFonts w:ascii="Times New Roman" w:hAnsi="Times New Roman" w:cs="Times New Roman"/>
          <w:sz w:val="24"/>
          <w:szCs w:val="24"/>
        </w:rPr>
        <w:t xml:space="preserve"> en Angular, HTML y CSS</w:t>
      </w:r>
      <w:r w:rsidR="00487CFF">
        <w:rPr>
          <w:rFonts w:ascii="Times New Roman" w:hAnsi="Times New Roman" w:cs="Times New Roman"/>
          <w:sz w:val="24"/>
          <w:szCs w:val="24"/>
        </w:rPr>
        <w:t xml:space="preserve"> para la </w:t>
      </w:r>
      <w:proofErr w:type="spellStart"/>
      <w:r w:rsidR="00487CFF">
        <w:rPr>
          <w:rFonts w:ascii="Times New Roman" w:hAnsi="Times New Roman" w:cs="Times New Roman"/>
          <w:sz w:val="24"/>
          <w:szCs w:val="24"/>
        </w:rPr>
        <w:t>interfaz</w:t>
      </w:r>
      <w:proofErr w:type="spellEnd"/>
      <w:r w:rsidR="00487CF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487CFF">
        <w:rPr>
          <w:rFonts w:ascii="Times New Roman" w:hAnsi="Times New Roman" w:cs="Times New Roman"/>
          <w:sz w:val="24"/>
          <w:szCs w:val="24"/>
        </w:rPr>
        <w:t>usuario</w:t>
      </w:r>
      <w:proofErr w:type="spellEnd"/>
      <w:r w:rsidR="00487CFF">
        <w:rPr>
          <w:rFonts w:ascii="Times New Roman" w:hAnsi="Times New Roman" w:cs="Times New Roman"/>
          <w:sz w:val="24"/>
          <w:szCs w:val="24"/>
        </w:rPr>
        <w:t>.</w:t>
      </w:r>
    </w:p>
    <w:p w:rsidR="0077566A" w:rsidRPr="003C33C0" w:rsidRDefault="00834CB0" w:rsidP="00487CFF">
      <w:pPr>
        <w:pStyle w:val="Sinespaciado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33C0">
        <w:rPr>
          <w:rFonts w:ascii="Times New Roman" w:hAnsi="Times New Roman" w:cs="Times New Roman"/>
          <w:sz w:val="24"/>
          <w:szCs w:val="24"/>
        </w:rPr>
        <w:t>Controlador</w:t>
      </w:r>
      <w:proofErr w:type="spellEnd"/>
      <w:r w:rsidRPr="003C33C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C33C0">
        <w:rPr>
          <w:rFonts w:ascii="Times New Roman" w:hAnsi="Times New Roman" w:cs="Times New Roman"/>
          <w:sz w:val="24"/>
          <w:szCs w:val="24"/>
        </w:rPr>
        <w:t>Maneja</w:t>
      </w:r>
      <w:proofErr w:type="spellEnd"/>
      <w:r w:rsidRPr="003C3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3C0">
        <w:rPr>
          <w:rFonts w:ascii="Times New Roman" w:hAnsi="Times New Roman" w:cs="Times New Roman"/>
          <w:sz w:val="24"/>
          <w:szCs w:val="24"/>
        </w:rPr>
        <w:t>las</w:t>
      </w:r>
      <w:proofErr w:type="spellEnd"/>
      <w:r w:rsidRPr="003C33C0">
        <w:rPr>
          <w:rFonts w:ascii="Times New Roman" w:hAnsi="Times New Roman" w:cs="Times New Roman"/>
          <w:sz w:val="24"/>
          <w:szCs w:val="24"/>
        </w:rPr>
        <w:t xml:space="preserve"> solicitudes HTTP y coordina la lógica de negocio.</w:t>
      </w:r>
      <w:r w:rsidRPr="003C33C0">
        <w:rPr>
          <w:rFonts w:ascii="Times New Roman" w:hAnsi="Times New Roman" w:cs="Times New Roman"/>
          <w:sz w:val="24"/>
          <w:szCs w:val="24"/>
        </w:rPr>
        <w:br/>
      </w:r>
    </w:p>
    <w:p w:rsidR="0077566A" w:rsidRPr="00B00BD8" w:rsidRDefault="00834CB0" w:rsidP="00B00BD8">
      <w:pPr>
        <w:pStyle w:val="Sinespaciado"/>
        <w:numPr>
          <w:ilvl w:val="0"/>
          <w:numId w:val="14"/>
        </w:numPr>
        <w:rPr>
          <w:rFonts w:ascii="Times New Roman" w:hAnsi="Times New Roman" w:cs="Times New Roman"/>
          <w:b/>
          <w:color w:val="1F497D" w:themeColor="text2"/>
          <w:sz w:val="28"/>
          <w:szCs w:val="28"/>
          <w:u w:val="single"/>
        </w:rPr>
      </w:pPr>
      <w:r w:rsidRPr="00B00BD8">
        <w:rPr>
          <w:rFonts w:ascii="Times New Roman" w:hAnsi="Times New Roman" w:cs="Times New Roman"/>
          <w:b/>
          <w:color w:val="1F497D" w:themeColor="text2"/>
          <w:sz w:val="28"/>
          <w:szCs w:val="28"/>
          <w:u w:val="single"/>
        </w:rPr>
        <w:t xml:space="preserve">Base de </w:t>
      </w:r>
      <w:proofErr w:type="spellStart"/>
      <w:r w:rsidRPr="00B00BD8">
        <w:rPr>
          <w:rFonts w:ascii="Times New Roman" w:hAnsi="Times New Roman" w:cs="Times New Roman"/>
          <w:b/>
          <w:color w:val="1F497D" w:themeColor="text2"/>
          <w:sz w:val="28"/>
          <w:szCs w:val="28"/>
          <w:u w:val="single"/>
        </w:rPr>
        <w:t>datos</w:t>
      </w:r>
      <w:proofErr w:type="spellEnd"/>
    </w:p>
    <w:p w:rsidR="00A70CC6" w:rsidRDefault="00834CB0" w:rsidP="003C33C0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3C33C0">
        <w:rPr>
          <w:rFonts w:ascii="Times New Roman" w:hAnsi="Times New Roman" w:cs="Times New Roman"/>
          <w:sz w:val="24"/>
          <w:szCs w:val="24"/>
        </w:rPr>
        <w:t xml:space="preserve">La </w:t>
      </w:r>
      <w:proofErr w:type="spellStart"/>
      <w:r w:rsidRPr="003C33C0">
        <w:rPr>
          <w:rFonts w:ascii="Times New Roman" w:hAnsi="Times New Roman" w:cs="Times New Roman"/>
          <w:sz w:val="24"/>
          <w:szCs w:val="24"/>
        </w:rPr>
        <w:t>aplicación</w:t>
      </w:r>
      <w:proofErr w:type="spellEnd"/>
      <w:r w:rsidRPr="003C3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3C0">
        <w:rPr>
          <w:rFonts w:ascii="Times New Roman" w:hAnsi="Times New Roman" w:cs="Times New Roman"/>
          <w:sz w:val="24"/>
          <w:szCs w:val="24"/>
        </w:rPr>
        <w:t>utiliza</w:t>
      </w:r>
      <w:proofErr w:type="spellEnd"/>
      <w:r w:rsidRPr="003C3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3C0">
        <w:rPr>
          <w:rFonts w:ascii="Times New Roman" w:hAnsi="Times New Roman" w:cs="Times New Roman"/>
          <w:sz w:val="24"/>
          <w:szCs w:val="24"/>
        </w:rPr>
        <w:t>una</w:t>
      </w:r>
      <w:proofErr w:type="spellEnd"/>
      <w:r w:rsidRPr="003C33C0">
        <w:rPr>
          <w:rFonts w:ascii="Times New Roman" w:hAnsi="Times New Roman" w:cs="Times New Roman"/>
          <w:sz w:val="24"/>
          <w:szCs w:val="24"/>
        </w:rPr>
        <w:t xml:space="preserve"> base de datos MySQL </w:t>
      </w:r>
      <w:proofErr w:type="spellStart"/>
      <w:r w:rsidRPr="003C33C0">
        <w:rPr>
          <w:rFonts w:ascii="Times New Roman" w:hAnsi="Times New Roman" w:cs="Times New Roman"/>
          <w:sz w:val="24"/>
          <w:szCs w:val="24"/>
        </w:rPr>
        <w:t>para</w:t>
      </w:r>
      <w:proofErr w:type="spellEnd"/>
      <w:r w:rsidRPr="003C3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3C0">
        <w:rPr>
          <w:rFonts w:ascii="Times New Roman" w:hAnsi="Times New Roman" w:cs="Times New Roman"/>
          <w:sz w:val="24"/>
          <w:szCs w:val="24"/>
        </w:rPr>
        <w:t>gestionar</w:t>
      </w:r>
      <w:proofErr w:type="spellEnd"/>
      <w:r w:rsidRPr="003C33C0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3C33C0">
        <w:rPr>
          <w:rFonts w:ascii="Times New Roman" w:hAnsi="Times New Roman" w:cs="Times New Roman"/>
          <w:sz w:val="24"/>
          <w:szCs w:val="24"/>
        </w:rPr>
        <w:t>información</w:t>
      </w:r>
      <w:proofErr w:type="spellEnd"/>
      <w:r w:rsidR="00B00BD8">
        <w:rPr>
          <w:rFonts w:ascii="Times New Roman" w:hAnsi="Times New Roman" w:cs="Times New Roman"/>
          <w:sz w:val="24"/>
          <w:szCs w:val="24"/>
        </w:rPr>
        <w:t>.</w:t>
      </w:r>
    </w:p>
    <w:p w:rsidR="003C33C0" w:rsidRPr="008D7C6C" w:rsidRDefault="003C33C0" w:rsidP="00A70CC6">
      <w:pPr>
        <w:pStyle w:val="Sinespaciad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3C33C0">
        <w:rPr>
          <w:rFonts w:ascii="Times New Roman" w:hAnsi="Times New Roman" w:cs="Times New Roman"/>
          <w:sz w:val="24"/>
          <w:szCs w:val="24"/>
        </w:rPr>
        <w:br/>
      </w:r>
      <w:r w:rsidRPr="008D7C6C">
        <w:rPr>
          <w:rFonts w:ascii="Times New Roman" w:hAnsi="Times New Roman" w:cs="Times New Roman"/>
          <w:sz w:val="24"/>
          <w:szCs w:val="24"/>
          <w:u w:val="single"/>
        </w:rPr>
        <w:t xml:space="preserve">Esquema de la base de </w:t>
      </w:r>
      <w:proofErr w:type="spellStart"/>
      <w:r w:rsidRPr="008D7C6C">
        <w:rPr>
          <w:rFonts w:ascii="Times New Roman" w:hAnsi="Times New Roman" w:cs="Times New Roman"/>
          <w:sz w:val="24"/>
          <w:szCs w:val="24"/>
          <w:u w:val="single"/>
        </w:rPr>
        <w:t>datos</w:t>
      </w:r>
      <w:proofErr w:type="spellEnd"/>
      <w:r w:rsidRPr="008D7C6C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3C33C0" w:rsidRPr="00A70CC6" w:rsidRDefault="003C33C0" w:rsidP="003C33C0">
      <w:pPr>
        <w:pStyle w:val="Sinespaciado"/>
        <w:rPr>
          <w:rFonts w:ascii="Consolas" w:hAnsi="Consolas" w:cs="Times New Roman"/>
          <w:b/>
          <w:u w:val="single"/>
        </w:rPr>
      </w:pPr>
      <w:proofErr w:type="spellStart"/>
      <w:r w:rsidRPr="00A70CC6">
        <w:rPr>
          <w:rFonts w:ascii="Consolas" w:hAnsi="Consolas" w:cs="Times New Roman"/>
          <w:b/>
          <w:u w:val="single"/>
        </w:rPr>
        <w:t>Usuarios</w:t>
      </w:r>
      <w:proofErr w:type="spellEnd"/>
      <w:r w:rsidRPr="00A70CC6">
        <w:rPr>
          <w:rFonts w:ascii="Consolas" w:hAnsi="Consolas" w:cs="Times New Roman"/>
          <w:b/>
          <w:u w:val="single"/>
        </w:rPr>
        <w:t>:</w:t>
      </w:r>
    </w:p>
    <w:p w:rsidR="003C33C0" w:rsidRPr="00A70CC6" w:rsidRDefault="003C33C0" w:rsidP="003C33C0">
      <w:pPr>
        <w:pStyle w:val="Sinespaciado"/>
        <w:rPr>
          <w:rFonts w:ascii="Consolas" w:hAnsi="Consolas" w:cs="Times New Roman"/>
        </w:rPr>
      </w:pPr>
      <w:proofErr w:type="spellStart"/>
      <w:r w:rsidRPr="00A70CC6">
        <w:rPr>
          <w:rFonts w:ascii="Consolas" w:hAnsi="Consolas" w:cs="Times New Roman"/>
        </w:rPr>
        <w:t>id_</w:t>
      </w:r>
      <w:proofErr w:type="gramStart"/>
      <w:r w:rsidRPr="00A70CC6">
        <w:rPr>
          <w:rFonts w:ascii="Consolas" w:hAnsi="Consolas" w:cs="Times New Roman"/>
        </w:rPr>
        <w:t>usuario</w:t>
      </w:r>
      <w:proofErr w:type="spellEnd"/>
      <w:r w:rsidRPr="00A70CC6">
        <w:rPr>
          <w:rFonts w:ascii="Consolas" w:hAnsi="Consolas" w:cs="Times New Roman"/>
        </w:rPr>
        <w:t>(</w:t>
      </w:r>
      <w:proofErr w:type="gramEnd"/>
      <w:r w:rsidR="00B00BD8" w:rsidRPr="00A70CC6">
        <w:rPr>
          <w:rFonts w:ascii="Consolas" w:hAnsi="Consolas" w:cs="Times New Roman"/>
        </w:rPr>
        <w:t>PK</w:t>
      </w:r>
      <w:r w:rsidRPr="00A70CC6">
        <w:rPr>
          <w:rFonts w:ascii="Consolas" w:hAnsi="Consolas" w:cs="Times New Roman"/>
        </w:rPr>
        <w:t>)</w:t>
      </w:r>
    </w:p>
    <w:p w:rsidR="003C33C0" w:rsidRPr="00A70CC6" w:rsidRDefault="003C33C0" w:rsidP="003C33C0">
      <w:pPr>
        <w:pStyle w:val="Sinespaciado"/>
        <w:rPr>
          <w:rFonts w:ascii="Consolas" w:hAnsi="Consolas" w:cs="Times New Roman"/>
        </w:rPr>
      </w:pPr>
      <w:proofErr w:type="gramStart"/>
      <w:r w:rsidRPr="00A70CC6">
        <w:rPr>
          <w:rFonts w:ascii="Consolas" w:hAnsi="Consolas" w:cs="Times New Roman"/>
        </w:rPr>
        <w:t>name</w:t>
      </w:r>
      <w:proofErr w:type="gramEnd"/>
    </w:p>
    <w:p w:rsidR="003C33C0" w:rsidRPr="00A70CC6" w:rsidRDefault="003C33C0" w:rsidP="003C33C0">
      <w:pPr>
        <w:pStyle w:val="Sinespaciado"/>
        <w:rPr>
          <w:rFonts w:ascii="Consolas" w:hAnsi="Consolas" w:cs="Times New Roman"/>
        </w:rPr>
      </w:pPr>
      <w:proofErr w:type="spellStart"/>
      <w:proofErr w:type="gramStart"/>
      <w:r w:rsidRPr="00A70CC6">
        <w:rPr>
          <w:rFonts w:ascii="Consolas" w:hAnsi="Consolas" w:cs="Times New Roman"/>
        </w:rPr>
        <w:t>correo</w:t>
      </w:r>
      <w:proofErr w:type="spellEnd"/>
      <w:proofErr w:type="gramEnd"/>
      <w:r w:rsidR="00B00BD8" w:rsidRPr="00A70CC6">
        <w:rPr>
          <w:rFonts w:ascii="Consolas" w:hAnsi="Consolas" w:cs="Times New Roman"/>
        </w:rPr>
        <w:t xml:space="preserve"> </w:t>
      </w:r>
    </w:p>
    <w:p w:rsidR="003C33C0" w:rsidRPr="00A70CC6" w:rsidRDefault="003C33C0" w:rsidP="003C33C0">
      <w:pPr>
        <w:pStyle w:val="Sinespaciado"/>
        <w:rPr>
          <w:rFonts w:ascii="Consolas" w:hAnsi="Consolas" w:cs="Times New Roman"/>
        </w:rPr>
      </w:pPr>
      <w:proofErr w:type="gramStart"/>
      <w:r w:rsidRPr="00A70CC6">
        <w:rPr>
          <w:rFonts w:ascii="Consolas" w:hAnsi="Consolas" w:cs="Times New Roman"/>
        </w:rPr>
        <w:t>password</w:t>
      </w:r>
      <w:proofErr w:type="gramEnd"/>
    </w:p>
    <w:p w:rsidR="003C33C0" w:rsidRPr="00A70CC6" w:rsidRDefault="003C33C0" w:rsidP="003C33C0">
      <w:pPr>
        <w:pStyle w:val="Sinespaciado"/>
        <w:rPr>
          <w:rFonts w:ascii="Consolas" w:hAnsi="Consolas" w:cs="Times New Roman"/>
        </w:rPr>
      </w:pPr>
      <w:proofErr w:type="spellStart"/>
      <w:proofErr w:type="gramStart"/>
      <w:r w:rsidRPr="00A70CC6">
        <w:rPr>
          <w:rFonts w:ascii="Consolas" w:hAnsi="Consolas" w:cs="Times New Roman"/>
        </w:rPr>
        <w:t>rol</w:t>
      </w:r>
      <w:proofErr w:type="spellEnd"/>
      <w:proofErr w:type="gramEnd"/>
    </w:p>
    <w:p w:rsidR="003C33C0" w:rsidRPr="00A70CC6" w:rsidRDefault="003C33C0" w:rsidP="003C33C0">
      <w:pPr>
        <w:pStyle w:val="Sinespaciado"/>
        <w:rPr>
          <w:rFonts w:ascii="Consolas" w:hAnsi="Consolas" w:cs="Times New Roman"/>
        </w:rPr>
      </w:pPr>
    </w:p>
    <w:p w:rsidR="003C33C0" w:rsidRPr="00A70CC6" w:rsidRDefault="003C33C0" w:rsidP="003C33C0">
      <w:pPr>
        <w:pStyle w:val="Sinespaciado"/>
        <w:rPr>
          <w:rFonts w:ascii="Consolas" w:hAnsi="Consolas" w:cs="Times New Roman"/>
          <w:b/>
          <w:u w:val="single"/>
        </w:rPr>
      </w:pPr>
      <w:proofErr w:type="spellStart"/>
      <w:r w:rsidRPr="00A70CC6">
        <w:rPr>
          <w:rFonts w:ascii="Consolas" w:hAnsi="Consolas" w:cs="Times New Roman"/>
          <w:b/>
          <w:u w:val="single"/>
        </w:rPr>
        <w:t>Reservas</w:t>
      </w:r>
      <w:proofErr w:type="spellEnd"/>
      <w:r w:rsidRPr="00A70CC6">
        <w:rPr>
          <w:rFonts w:ascii="Consolas" w:hAnsi="Consolas" w:cs="Times New Roman"/>
          <w:b/>
          <w:u w:val="single"/>
        </w:rPr>
        <w:t>:</w:t>
      </w:r>
    </w:p>
    <w:p w:rsidR="003C33C0" w:rsidRPr="00A70CC6" w:rsidRDefault="003C33C0" w:rsidP="003C33C0">
      <w:pPr>
        <w:pStyle w:val="Sinespaciado"/>
        <w:rPr>
          <w:rFonts w:ascii="Consolas" w:hAnsi="Consolas" w:cs="Times New Roman"/>
        </w:rPr>
      </w:pPr>
      <w:proofErr w:type="spellStart"/>
      <w:r w:rsidRPr="00A70CC6">
        <w:rPr>
          <w:rFonts w:ascii="Consolas" w:hAnsi="Consolas" w:cs="Times New Roman"/>
        </w:rPr>
        <w:t>id_</w:t>
      </w:r>
      <w:proofErr w:type="gramStart"/>
      <w:r w:rsidRPr="00A70CC6">
        <w:rPr>
          <w:rFonts w:ascii="Consolas" w:hAnsi="Consolas" w:cs="Times New Roman"/>
        </w:rPr>
        <w:t>reservas</w:t>
      </w:r>
      <w:proofErr w:type="spellEnd"/>
      <w:r w:rsidRPr="00A70CC6">
        <w:rPr>
          <w:rFonts w:ascii="Consolas" w:hAnsi="Consolas" w:cs="Times New Roman"/>
        </w:rPr>
        <w:t>(</w:t>
      </w:r>
      <w:proofErr w:type="gramEnd"/>
      <w:r w:rsidR="00B00BD8" w:rsidRPr="00A70CC6">
        <w:rPr>
          <w:rFonts w:ascii="Consolas" w:hAnsi="Consolas" w:cs="Times New Roman"/>
        </w:rPr>
        <w:t>PK</w:t>
      </w:r>
      <w:r w:rsidRPr="00A70CC6">
        <w:rPr>
          <w:rFonts w:ascii="Consolas" w:hAnsi="Consolas" w:cs="Times New Roman"/>
        </w:rPr>
        <w:t>)</w:t>
      </w:r>
    </w:p>
    <w:p w:rsidR="003C33C0" w:rsidRPr="00A70CC6" w:rsidRDefault="003C33C0" w:rsidP="003C33C0">
      <w:pPr>
        <w:pStyle w:val="Sinespaciado"/>
        <w:rPr>
          <w:rFonts w:ascii="Consolas" w:hAnsi="Consolas" w:cs="Times New Roman"/>
        </w:rPr>
      </w:pPr>
      <w:proofErr w:type="spellStart"/>
      <w:proofErr w:type="gramStart"/>
      <w:r w:rsidRPr="00A70CC6">
        <w:rPr>
          <w:rFonts w:ascii="Consolas" w:hAnsi="Consolas" w:cs="Times New Roman"/>
        </w:rPr>
        <w:t>idUsuario</w:t>
      </w:r>
      <w:proofErr w:type="spellEnd"/>
      <w:r w:rsidRPr="00A70CC6">
        <w:rPr>
          <w:rFonts w:ascii="Consolas" w:hAnsi="Consolas" w:cs="Times New Roman"/>
        </w:rPr>
        <w:t>(</w:t>
      </w:r>
      <w:proofErr w:type="gramEnd"/>
      <w:r w:rsidR="00B00BD8" w:rsidRPr="00A70CC6">
        <w:rPr>
          <w:rFonts w:ascii="Consolas" w:hAnsi="Consolas" w:cs="Times New Roman"/>
        </w:rPr>
        <w:t>FK</w:t>
      </w:r>
      <w:r w:rsidRPr="00A70CC6">
        <w:rPr>
          <w:rFonts w:ascii="Consolas" w:hAnsi="Consolas" w:cs="Times New Roman"/>
        </w:rPr>
        <w:t>)</w:t>
      </w:r>
    </w:p>
    <w:p w:rsidR="003C33C0" w:rsidRPr="00A70CC6" w:rsidRDefault="003C33C0" w:rsidP="003C33C0">
      <w:pPr>
        <w:pStyle w:val="Sinespaciado"/>
        <w:rPr>
          <w:rFonts w:ascii="Consolas" w:hAnsi="Consolas" w:cs="Times New Roman"/>
        </w:rPr>
      </w:pPr>
      <w:proofErr w:type="spellStart"/>
      <w:proofErr w:type="gramStart"/>
      <w:r w:rsidRPr="00A70CC6">
        <w:rPr>
          <w:rFonts w:ascii="Consolas" w:hAnsi="Consolas" w:cs="Times New Roman"/>
        </w:rPr>
        <w:t>fecha</w:t>
      </w:r>
      <w:proofErr w:type="spellEnd"/>
      <w:proofErr w:type="gramEnd"/>
    </w:p>
    <w:p w:rsidR="003C33C0" w:rsidRPr="00A70CC6" w:rsidRDefault="003C33C0" w:rsidP="003C33C0">
      <w:pPr>
        <w:pStyle w:val="Sinespaciado"/>
        <w:rPr>
          <w:rFonts w:ascii="Consolas" w:hAnsi="Consolas" w:cs="Times New Roman"/>
        </w:rPr>
      </w:pPr>
      <w:proofErr w:type="gramStart"/>
      <w:r w:rsidRPr="00A70CC6">
        <w:rPr>
          <w:rFonts w:ascii="Consolas" w:hAnsi="Consolas" w:cs="Times New Roman"/>
        </w:rPr>
        <w:t>status</w:t>
      </w:r>
      <w:proofErr w:type="gramEnd"/>
    </w:p>
    <w:p w:rsidR="00B00BD8" w:rsidRPr="00A70CC6" w:rsidRDefault="00B00BD8" w:rsidP="003C33C0">
      <w:pPr>
        <w:pStyle w:val="Sinespaciado"/>
        <w:rPr>
          <w:rFonts w:ascii="Consolas" w:hAnsi="Consolas" w:cs="Times New Roman"/>
        </w:rPr>
      </w:pPr>
    </w:p>
    <w:p w:rsidR="003C33C0" w:rsidRPr="00A70CC6" w:rsidRDefault="003C33C0" w:rsidP="003C33C0">
      <w:pPr>
        <w:pStyle w:val="Sinespaciado"/>
        <w:rPr>
          <w:rFonts w:ascii="Consolas" w:hAnsi="Consolas" w:cs="Times New Roman"/>
          <w:b/>
          <w:u w:val="single"/>
        </w:rPr>
      </w:pPr>
      <w:proofErr w:type="spellStart"/>
      <w:r w:rsidRPr="00A70CC6">
        <w:rPr>
          <w:rFonts w:ascii="Consolas" w:hAnsi="Consolas" w:cs="Times New Roman"/>
          <w:b/>
          <w:u w:val="single"/>
        </w:rPr>
        <w:t>Viajes</w:t>
      </w:r>
      <w:proofErr w:type="spellEnd"/>
      <w:r w:rsidRPr="00A70CC6">
        <w:rPr>
          <w:rFonts w:ascii="Consolas" w:hAnsi="Consolas" w:cs="Times New Roman"/>
          <w:b/>
          <w:u w:val="single"/>
        </w:rPr>
        <w:t>:</w:t>
      </w:r>
    </w:p>
    <w:p w:rsidR="003C33C0" w:rsidRPr="00A70CC6" w:rsidRDefault="003C33C0" w:rsidP="003C33C0">
      <w:pPr>
        <w:pStyle w:val="Sinespaciado"/>
        <w:rPr>
          <w:rFonts w:ascii="Consolas" w:hAnsi="Consolas" w:cs="Times New Roman"/>
        </w:rPr>
      </w:pPr>
      <w:proofErr w:type="spellStart"/>
      <w:r w:rsidRPr="00A70CC6">
        <w:rPr>
          <w:rFonts w:ascii="Consolas" w:hAnsi="Consolas" w:cs="Times New Roman"/>
        </w:rPr>
        <w:t>id_</w:t>
      </w:r>
      <w:proofErr w:type="gramStart"/>
      <w:r w:rsidRPr="00A70CC6">
        <w:rPr>
          <w:rFonts w:ascii="Consolas" w:hAnsi="Consolas" w:cs="Times New Roman"/>
        </w:rPr>
        <w:t>viaje</w:t>
      </w:r>
      <w:proofErr w:type="spellEnd"/>
      <w:r w:rsidRPr="00A70CC6">
        <w:rPr>
          <w:rFonts w:ascii="Consolas" w:hAnsi="Consolas" w:cs="Times New Roman"/>
        </w:rPr>
        <w:t>(</w:t>
      </w:r>
      <w:proofErr w:type="gramEnd"/>
      <w:r w:rsidR="00B00BD8" w:rsidRPr="00A70CC6">
        <w:rPr>
          <w:rFonts w:ascii="Consolas" w:hAnsi="Consolas" w:cs="Times New Roman"/>
        </w:rPr>
        <w:t>PK</w:t>
      </w:r>
      <w:r w:rsidRPr="00A70CC6">
        <w:rPr>
          <w:rFonts w:ascii="Consolas" w:hAnsi="Consolas" w:cs="Times New Roman"/>
        </w:rPr>
        <w:t>)</w:t>
      </w:r>
    </w:p>
    <w:p w:rsidR="003C33C0" w:rsidRPr="00A70CC6" w:rsidRDefault="003C33C0" w:rsidP="003C33C0">
      <w:pPr>
        <w:pStyle w:val="Sinespaciado"/>
        <w:rPr>
          <w:rFonts w:ascii="Consolas" w:hAnsi="Consolas" w:cs="Times New Roman"/>
        </w:rPr>
      </w:pPr>
      <w:proofErr w:type="gramStart"/>
      <w:r w:rsidRPr="00A70CC6">
        <w:rPr>
          <w:rFonts w:ascii="Consolas" w:hAnsi="Consolas" w:cs="Times New Roman"/>
        </w:rPr>
        <w:t>name</w:t>
      </w:r>
      <w:proofErr w:type="gramEnd"/>
    </w:p>
    <w:p w:rsidR="003C33C0" w:rsidRPr="00A70CC6" w:rsidRDefault="003C33C0" w:rsidP="003C33C0">
      <w:pPr>
        <w:pStyle w:val="Sinespaciado"/>
        <w:rPr>
          <w:rFonts w:ascii="Consolas" w:hAnsi="Consolas" w:cs="Times New Roman"/>
        </w:rPr>
      </w:pPr>
      <w:proofErr w:type="spellStart"/>
      <w:proofErr w:type="gramStart"/>
      <w:r w:rsidRPr="00A70CC6">
        <w:rPr>
          <w:rFonts w:ascii="Consolas" w:hAnsi="Consolas" w:cs="Times New Roman"/>
        </w:rPr>
        <w:t>idContinente</w:t>
      </w:r>
      <w:proofErr w:type="spellEnd"/>
      <w:proofErr w:type="gramEnd"/>
    </w:p>
    <w:p w:rsidR="003C33C0" w:rsidRPr="00A70CC6" w:rsidRDefault="003C33C0" w:rsidP="003C33C0">
      <w:pPr>
        <w:pStyle w:val="Sinespaciado"/>
        <w:rPr>
          <w:rFonts w:ascii="Consolas" w:hAnsi="Consolas" w:cs="Times New Roman"/>
        </w:rPr>
      </w:pPr>
      <w:proofErr w:type="spellStart"/>
      <w:proofErr w:type="gramStart"/>
      <w:r w:rsidRPr="00A70CC6">
        <w:rPr>
          <w:rFonts w:ascii="Consolas" w:hAnsi="Consolas" w:cs="Times New Roman"/>
        </w:rPr>
        <w:t>capacidad</w:t>
      </w:r>
      <w:proofErr w:type="spellEnd"/>
      <w:proofErr w:type="gramEnd"/>
    </w:p>
    <w:p w:rsidR="003C33C0" w:rsidRPr="00A70CC6" w:rsidRDefault="003C33C0" w:rsidP="003C33C0">
      <w:pPr>
        <w:pStyle w:val="Sinespaciado"/>
        <w:rPr>
          <w:rFonts w:ascii="Consolas" w:hAnsi="Consolas" w:cs="Times New Roman"/>
        </w:rPr>
      </w:pPr>
      <w:proofErr w:type="spellStart"/>
      <w:proofErr w:type="gramStart"/>
      <w:r w:rsidRPr="00A70CC6">
        <w:rPr>
          <w:rFonts w:ascii="Consolas" w:hAnsi="Consolas" w:cs="Times New Roman"/>
        </w:rPr>
        <w:t>precio</w:t>
      </w:r>
      <w:proofErr w:type="spellEnd"/>
      <w:proofErr w:type="gramEnd"/>
    </w:p>
    <w:p w:rsidR="00B00BD8" w:rsidRPr="00A70CC6" w:rsidRDefault="00B00BD8" w:rsidP="003C33C0">
      <w:pPr>
        <w:pStyle w:val="Sinespaciado"/>
        <w:rPr>
          <w:rFonts w:ascii="Consolas" w:hAnsi="Consolas" w:cs="Times New Roman"/>
        </w:rPr>
      </w:pPr>
    </w:p>
    <w:p w:rsidR="003C33C0" w:rsidRPr="00A70CC6" w:rsidRDefault="003C33C0" w:rsidP="003C33C0">
      <w:pPr>
        <w:pStyle w:val="Sinespaciado"/>
        <w:rPr>
          <w:rFonts w:ascii="Consolas" w:hAnsi="Consolas" w:cs="Times New Roman"/>
          <w:b/>
          <w:u w:val="single"/>
        </w:rPr>
      </w:pPr>
      <w:proofErr w:type="spellStart"/>
      <w:r w:rsidRPr="00A70CC6">
        <w:rPr>
          <w:rFonts w:ascii="Consolas" w:hAnsi="Consolas" w:cs="Times New Roman"/>
          <w:b/>
          <w:u w:val="single"/>
        </w:rPr>
        <w:t>Continentes</w:t>
      </w:r>
      <w:proofErr w:type="spellEnd"/>
      <w:r w:rsidRPr="00A70CC6">
        <w:rPr>
          <w:rFonts w:ascii="Consolas" w:hAnsi="Consolas" w:cs="Times New Roman"/>
          <w:b/>
          <w:u w:val="single"/>
        </w:rPr>
        <w:t>:</w:t>
      </w:r>
    </w:p>
    <w:p w:rsidR="003C33C0" w:rsidRPr="00A70CC6" w:rsidRDefault="003C33C0" w:rsidP="003C33C0">
      <w:pPr>
        <w:pStyle w:val="Sinespaciado"/>
        <w:rPr>
          <w:rFonts w:ascii="Consolas" w:hAnsi="Consolas" w:cs="Times New Roman"/>
        </w:rPr>
      </w:pPr>
      <w:proofErr w:type="spellStart"/>
      <w:proofErr w:type="gramStart"/>
      <w:r w:rsidRPr="00A70CC6">
        <w:rPr>
          <w:rFonts w:ascii="Consolas" w:hAnsi="Consolas" w:cs="Times New Roman"/>
        </w:rPr>
        <w:t>idContinente</w:t>
      </w:r>
      <w:proofErr w:type="spellEnd"/>
      <w:proofErr w:type="gramEnd"/>
      <w:r w:rsidRPr="00A70CC6">
        <w:rPr>
          <w:rFonts w:ascii="Consolas" w:hAnsi="Consolas" w:cs="Times New Roman"/>
        </w:rPr>
        <w:t xml:space="preserve"> (</w:t>
      </w:r>
      <w:r w:rsidR="00B00BD8" w:rsidRPr="00A70CC6">
        <w:rPr>
          <w:rFonts w:ascii="Consolas" w:hAnsi="Consolas" w:cs="Times New Roman"/>
        </w:rPr>
        <w:t>PK</w:t>
      </w:r>
      <w:r w:rsidRPr="00A70CC6">
        <w:rPr>
          <w:rFonts w:ascii="Consolas" w:hAnsi="Consolas" w:cs="Times New Roman"/>
        </w:rPr>
        <w:t>)</w:t>
      </w:r>
    </w:p>
    <w:p w:rsidR="003C33C0" w:rsidRPr="00A70CC6" w:rsidRDefault="003C33C0" w:rsidP="003C33C0">
      <w:pPr>
        <w:pStyle w:val="Sinespaciado"/>
        <w:rPr>
          <w:rFonts w:ascii="Consolas" w:hAnsi="Consolas" w:cs="Times New Roman"/>
        </w:rPr>
      </w:pPr>
      <w:proofErr w:type="gramStart"/>
      <w:r w:rsidRPr="00A70CC6">
        <w:rPr>
          <w:rFonts w:ascii="Consolas" w:hAnsi="Consolas" w:cs="Times New Roman"/>
        </w:rPr>
        <w:t>name</w:t>
      </w:r>
      <w:proofErr w:type="gramEnd"/>
    </w:p>
    <w:p w:rsidR="00B00BD8" w:rsidRPr="00A70CC6" w:rsidRDefault="00B00BD8" w:rsidP="003C33C0">
      <w:pPr>
        <w:pStyle w:val="Sinespaciado"/>
        <w:rPr>
          <w:rFonts w:ascii="Consolas" w:hAnsi="Consolas" w:cs="Times New Roman"/>
        </w:rPr>
      </w:pPr>
    </w:p>
    <w:p w:rsidR="003C33C0" w:rsidRPr="00A70CC6" w:rsidRDefault="00B00BD8" w:rsidP="003C33C0">
      <w:pPr>
        <w:pStyle w:val="Sinespaciado"/>
        <w:rPr>
          <w:rFonts w:ascii="Consolas" w:hAnsi="Consolas" w:cs="Times New Roman"/>
          <w:b/>
          <w:u w:val="single"/>
        </w:rPr>
      </w:pPr>
      <w:proofErr w:type="spellStart"/>
      <w:r w:rsidRPr="00A70CC6">
        <w:rPr>
          <w:rFonts w:ascii="Consolas" w:hAnsi="Consolas" w:cs="Times New Roman"/>
          <w:b/>
          <w:u w:val="single"/>
        </w:rPr>
        <w:t>E</w:t>
      </w:r>
      <w:r w:rsidR="003C33C0" w:rsidRPr="00A70CC6">
        <w:rPr>
          <w:rFonts w:ascii="Consolas" w:hAnsi="Consolas" w:cs="Times New Roman"/>
          <w:b/>
          <w:u w:val="single"/>
        </w:rPr>
        <w:t>lementosReservas</w:t>
      </w:r>
      <w:proofErr w:type="spellEnd"/>
      <w:r w:rsidR="003C33C0" w:rsidRPr="00A70CC6">
        <w:rPr>
          <w:rFonts w:ascii="Consolas" w:hAnsi="Consolas" w:cs="Times New Roman"/>
          <w:b/>
          <w:u w:val="single"/>
        </w:rPr>
        <w:t>:</w:t>
      </w:r>
    </w:p>
    <w:p w:rsidR="003C33C0" w:rsidRPr="00A70CC6" w:rsidRDefault="003C33C0" w:rsidP="003C33C0">
      <w:pPr>
        <w:pStyle w:val="Sinespaciado"/>
        <w:rPr>
          <w:rFonts w:ascii="Consolas" w:hAnsi="Consolas" w:cs="Times New Roman"/>
        </w:rPr>
      </w:pPr>
      <w:proofErr w:type="spellStart"/>
      <w:r w:rsidRPr="00A70CC6">
        <w:rPr>
          <w:rFonts w:ascii="Consolas" w:hAnsi="Consolas" w:cs="Times New Roman"/>
        </w:rPr>
        <w:t>id_elementosReservas</w:t>
      </w:r>
      <w:proofErr w:type="spellEnd"/>
      <w:r w:rsidRPr="00A70CC6">
        <w:rPr>
          <w:rFonts w:ascii="Consolas" w:hAnsi="Consolas" w:cs="Times New Roman"/>
        </w:rPr>
        <w:t xml:space="preserve"> (</w:t>
      </w:r>
      <w:r w:rsidR="00B00BD8" w:rsidRPr="00A70CC6">
        <w:rPr>
          <w:rFonts w:ascii="Consolas" w:hAnsi="Consolas" w:cs="Times New Roman"/>
        </w:rPr>
        <w:t>PK</w:t>
      </w:r>
      <w:r w:rsidRPr="00A70CC6">
        <w:rPr>
          <w:rFonts w:ascii="Consolas" w:hAnsi="Consolas" w:cs="Times New Roman"/>
        </w:rPr>
        <w:t>)</w:t>
      </w:r>
    </w:p>
    <w:p w:rsidR="003C33C0" w:rsidRPr="00A70CC6" w:rsidRDefault="003C33C0" w:rsidP="003C33C0">
      <w:pPr>
        <w:pStyle w:val="Sinespaciado"/>
        <w:rPr>
          <w:rFonts w:ascii="Consolas" w:hAnsi="Consolas" w:cs="Times New Roman"/>
        </w:rPr>
      </w:pPr>
      <w:proofErr w:type="spellStart"/>
      <w:r w:rsidRPr="00A70CC6">
        <w:rPr>
          <w:rFonts w:ascii="Consolas" w:hAnsi="Consolas" w:cs="Times New Roman"/>
        </w:rPr>
        <w:t>id_</w:t>
      </w:r>
      <w:proofErr w:type="gramStart"/>
      <w:r w:rsidRPr="00A70CC6">
        <w:rPr>
          <w:rFonts w:ascii="Consolas" w:hAnsi="Consolas" w:cs="Times New Roman"/>
        </w:rPr>
        <w:t>reservas</w:t>
      </w:r>
      <w:proofErr w:type="spellEnd"/>
      <w:r w:rsidRPr="00A70CC6">
        <w:rPr>
          <w:rFonts w:ascii="Consolas" w:hAnsi="Consolas" w:cs="Times New Roman"/>
        </w:rPr>
        <w:t>(</w:t>
      </w:r>
      <w:proofErr w:type="gramEnd"/>
      <w:r w:rsidR="00B00BD8" w:rsidRPr="00A70CC6">
        <w:rPr>
          <w:rFonts w:ascii="Consolas" w:hAnsi="Consolas" w:cs="Times New Roman"/>
        </w:rPr>
        <w:t>PK</w:t>
      </w:r>
      <w:r w:rsidRPr="00A70CC6">
        <w:rPr>
          <w:rFonts w:ascii="Consolas" w:hAnsi="Consolas" w:cs="Times New Roman"/>
        </w:rPr>
        <w:t>)</w:t>
      </w:r>
    </w:p>
    <w:p w:rsidR="003C33C0" w:rsidRPr="00A70CC6" w:rsidRDefault="003C33C0" w:rsidP="003C33C0">
      <w:pPr>
        <w:pStyle w:val="Sinespaciado"/>
        <w:rPr>
          <w:rFonts w:ascii="Consolas" w:hAnsi="Consolas" w:cs="Times New Roman"/>
        </w:rPr>
      </w:pPr>
      <w:proofErr w:type="spellStart"/>
      <w:r w:rsidRPr="00A70CC6">
        <w:rPr>
          <w:rFonts w:ascii="Consolas" w:hAnsi="Consolas" w:cs="Times New Roman"/>
        </w:rPr>
        <w:t>id_viajes</w:t>
      </w:r>
      <w:proofErr w:type="spellEnd"/>
      <w:r w:rsidRPr="00A70CC6">
        <w:rPr>
          <w:rFonts w:ascii="Consolas" w:hAnsi="Consolas" w:cs="Times New Roman"/>
        </w:rPr>
        <w:t xml:space="preserve"> (</w:t>
      </w:r>
      <w:r w:rsidR="00B00BD8" w:rsidRPr="00A70CC6">
        <w:rPr>
          <w:rFonts w:ascii="Consolas" w:hAnsi="Consolas" w:cs="Times New Roman"/>
        </w:rPr>
        <w:t>PK</w:t>
      </w:r>
      <w:r w:rsidRPr="00A70CC6">
        <w:rPr>
          <w:rFonts w:ascii="Consolas" w:hAnsi="Consolas" w:cs="Times New Roman"/>
        </w:rPr>
        <w:t>)</w:t>
      </w:r>
    </w:p>
    <w:p w:rsidR="00A70CC6" w:rsidRDefault="003C33C0" w:rsidP="003C33C0">
      <w:pPr>
        <w:pStyle w:val="Sinespaciado"/>
        <w:rPr>
          <w:rFonts w:ascii="Consolas" w:hAnsi="Consolas" w:cs="Times New Roman"/>
        </w:rPr>
      </w:pPr>
      <w:proofErr w:type="spellStart"/>
      <w:proofErr w:type="gramStart"/>
      <w:r w:rsidRPr="00A70CC6">
        <w:rPr>
          <w:rFonts w:ascii="Consolas" w:hAnsi="Consolas" w:cs="Times New Roman"/>
        </w:rPr>
        <w:t>unidades</w:t>
      </w:r>
      <w:proofErr w:type="spellEnd"/>
      <w:proofErr w:type="gramEnd"/>
    </w:p>
    <w:p w:rsidR="00A70CC6" w:rsidRDefault="00A70CC6" w:rsidP="003C33C0">
      <w:pPr>
        <w:pStyle w:val="Sinespaciado"/>
        <w:rPr>
          <w:rFonts w:ascii="Consolas" w:hAnsi="Consolas" w:cs="Times New Roman"/>
        </w:rPr>
      </w:pPr>
    </w:p>
    <w:p w:rsidR="00A70CC6" w:rsidRPr="00A70CC6" w:rsidRDefault="00A70CC6" w:rsidP="003C33C0">
      <w:pPr>
        <w:pStyle w:val="Sinespaciado"/>
        <w:rPr>
          <w:rFonts w:ascii="Consolas" w:hAnsi="Consolas" w:cs="Times New Roman"/>
        </w:rPr>
      </w:pPr>
    </w:p>
    <w:p w:rsidR="0077566A" w:rsidRPr="00A70CC6" w:rsidRDefault="00834CB0" w:rsidP="00A70CC6">
      <w:pPr>
        <w:pStyle w:val="Sinespaciado"/>
        <w:numPr>
          <w:ilvl w:val="0"/>
          <w:numId w:val="14"/>
        </w:numPr>
        <w:rPr>
          <w:rFonts w:ascii="Times New Roman" w:hAnsi="Times New Roman" w:cs="Times New Roman"/>
          <w:b/>
          <w:color w:val="1F497D" w:themeColor="text2"/>
          <w:sz w:val="28"/>
          <w:szCs w:val="28"/>
          <w:u w:val="single"/>
        </w:rPr>
      </w:pPr>
      <w:proofErr w:type="spellStart"/>
      <w:r w:rsidRPr="00A70CC6">
        <w:rPr>
          <w:rFonts w:ascii="Times New Roman" w:hAnsi="Times New Roman" w:cs="Times New Roman"/>
          <w:b/>
          <w:color w:val="1F497D" w:themeColor="text2"/>
          <w:sz w:val="28"/>
          <w:szCs w:val="28"/>
          <w:u w:val="single"/>
        </w:rPr>
        <w:t>Futuras</w:t>
      </w:r>
      <w:proofErr w:type="spellEnd"/>
      <w:r w:rsidRPr="00A70CC6">
        <w:rPr>
          <w:rFonts w:ascii="Times New Roman" w:hAnsi="Times New Roman" w:cs="Times New Roman"/>
          <w:b/>
          <w:color w:val="1F497D" w:themeColor="text2"/>
          <w:sz w:val="28"/>
          <w:szCs w:val="28"/>
          <w:u w:val="single"/>
        </w:rPr>
        <w:t xml:space="preserve"> </w:t>
      </w:r>
      <w:proofErr w:type="spellStart"/>
      <w:r w:rsidRPr="00A70CC6">
        <w:rPr>
          <w:rFonts w:ascii="Times New Roman" w:hAnsi="Times New Roman" w:cs="Times New Roman"/>
          <w:b/>
          <w:color w:val="1F497D" w:themeColor="text2"/>
          <w:sz w:val="28"/>
          <w:szCs w:val="28"/>
          <w:u w:val="single"/>
        </w:rPr>
        <w:t>mejoras</w:t>
      </w:r>
      <w:proofErr w:type="spellEnd"/>
      <w:r w:rsidRPr="00A70CC6">
        <w:rPr>
          <w:rFonts w:ascii="Times New Roman" w:hAnsi="Times New Roman" w:cs="Times New Roman"/>
          <w:b/>
          <w:color w:val="1F497D" w:themeColor="text2"/>
          <w:sz w:val="28"/>
          <w:szCs w:val="28"/>
          <w:u w:val="single"/>
        </w:rPr>
        <w:t xml:space="preserve"> y </w:t>
      </w:r>
      <w:proofErr w:type="spellStart"/>
      <w:r w:rsidRPr="00A70CC6">
        <w:rPr>
          <w:rFonts w:ascii="Times New Roman" w:hAnsi="Times New Roman" w:cs="Times New Roman"/>
          <w:b/>
          <w:color w:val="1F497D" w:themeColor="text2"/>
          <w:sz w:val="28"/>
          <w:szCs w:val="28"/>
          <w:u w:val="single"/>
        </w:rPr>
        <w:t>mantenimiento</w:t>
      </w:r>
      <w:proofErr w:type="spellEnd"/>
    </w:p>
    <w:p w:rsidR="00A70CC6" w:rsidRDefault="00834CB0" w:rsidP="003C33C0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3C33C0">
        <w:rPr>
          <w:rFonts w:ascii="Times New Roman" w:hAnsi="Times New Roman" w:cs="Times New Roman"/>
          <w:sz w:val="24"/>
          <w:szCs w:val="24"/>
        </w:rPr>
        <w:t xml:space="preserve">- </w:t>
      </w:r>
      <w:r w:rsidRPr="00A70CC6">
        <w:rPr>
          <w:rFonts w:ascii="Times New Roman" w:hAnsi="Times New Roman" w:cs="Times New Roman"/>
          <w:sz w:val="24"/>
          <w:szCs w:val="24"/>
          <w:u w:val="single"/>
        </w:rPr>
        <w:t>Nuevos microservicios</w:t>
      </w:r>
      <w:r w:rsidRPr="003C33C0">
        <w:rPr>
          <w:rFonts w:ascii="Times New Roman" w:hAnsi="Times New Roman" w:cs="Times New Roman"/>
          <w:sz w:val="24"/>
          <w:szCs w:val="24"/>
        </w:rPr>
        <w:t>: Se planea agregar microservi</w:t>
      </w:r>
      <w:r w:rsidR="00A70CC6">
        <w:rPr>
          <w:rFonts w:ascii="Times New Roman" w:hAnsi="Times New Roman" w:cs="Times New Roman"/>
          <w:sz w:val="24"/>
          <w:szCs w:val="24"/>
        </w:rPr>
        <w:t xml:space="preserve">cios para la </w:t>
      </w:r>
      <w:proofErr w:type="spellStart"/>
      <w:r w:rsidR="00A70CC6">
        <w:rPr>
          <w:rFonts w:ascii="Times New Roman" w:hAnsi="Times New Roman" w:cs="Times New Roman"/>
          <w:sz w:val="24"/>
          <w:szCs w:val="24"/>
        </w:rPr>
        <w:t>gestión</w:t>
      </w:r>
      <w:proofErr w:type="spellEnd"/>
      <w:r w:rsidR="00A70CC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A70CC6">
        <w:rPr>
          <w:rFonts w:ascii="Times New Roman" w:hAnsi="Times New Roman" w:cs="Times New Roman"/>
          <w:sz w:val="24"/>
          <w:szCs w:val="24"/>
        </w:rPr>
        <w:t>barcos</w:t>
      </w:r>
      <w:proofErr w:type="spellEnd"/>
      <w:r w:rsidR="00A70C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70CC6">
        <w:rPr>
          <w:rFonts w:ascii="Times New Roman" w:hAnsi="Times New Roman" w:cs="Times New Roman"/>
          <w:sz w:val="24"/>
          <w:szCs w:val="24"/>
        </w:rPr>
        <w:t>reportes</w:t>
      </w:r>
      <w:proofErr w:type="spellEnd"/>
      <w:r w:rsidR="00A70CC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A70CC6">
        <w:rPr>
          <w:rFonts w:ascii="Times New Roman" w:hAnsi="Times New Roman" w:cs="Times New Roman"/>
          <w:sz w:val="24"/>
          <w:szCs w:val="24"/>
        </w:rPr>
        <w:t>actividad</w:t>
      </w:r>
      <w:proofErr w:type="spellEnd"/>
      <w:r w:rsidR="00A70CC6">
        <w:rPr>
          <w:rFonts w:ascii="Times New Roman" w:hAnsi="Times New Roman" w:cs="Times New Roman"/>
          <w:sz w:val="24"/>
          <w:szCs w:val="24"/>
        </w:rPr>
        <w:t xml:space="preserve">, la </w:t>
      </w:r>
      <w:proofErr w:type="spellStart"/>
      <w:r w:rsidR="00A70CC6">
        <w:rPr>
          <w:rFonts w:ascii="Times New Roman" w:hAnsi="Times New Roman" w:cs="Times New Roman"/>
          <w:sz w:val="24"/>
          <w:szCs w:val="24"/>
        </w:rPr>
        <w:t>seccion</w:t>
      </w:r>
      <w:proofErr w:type="spellEnd"/>
      <w:r w:rsidR="00A70CC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A70CC6">
        <w:rPr>
          <w:rFonts w:ascii="Times New Roman" w:hAnsi="Times New Roman" w:cs="Times New Roman"/>
          <w:sz w:val="24"/>
          <w:szCs w:val="24"/>
        </w:rPr>
        <w:t>noticias</w:t>
      </w:r>
      <w:proofErr w:type="spellEnd"/>
      <w:r w:rsidR="00A70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0CC6">
        <w:rPr>
          <w:rFonts w:ascii="Times New Roman" w:hAnsi="Times New Roman" w:cs="Times New Roman"/>
          <w:sz w:val="24"/>
          <w:szCs w:val="24"/>
        </w:rPr>
        <w:t>dinamica</w:t>
      </w:r>
      <w:proofErr w:type="spellEnd"/>
      <w:r w:rsidR="00A70CC6"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 w:rsidR="00A70CC6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="00A70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0CC6">
        <w:rPr>
          <w:rFonts w:ascii="Times New Roman" w:hAnsi="Times New Roman" w:cs="Times New Roman"/>
          <w:sz w:val="24"/>
          <w:szCs w:val="24"/>
        </w:rPr>
        <w:t>tabla</w:t>
      </w:r>
      <w:proofErr w:type="spellEnd"/>
      <w:r w:rsidR="00A70CC6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="00A70CC6">
        <w:rPr>
          <w:rFonts w:ascii="Times New Roman" w:hAnsi="Times New Roman" w:cs="Times New Roman"/>
          <w:sz w:val="24"/>
          <w:szCs w:val="24"/>
        </w:rPr>
        <w:t>noticias</w:t>
      </w:r>
      <w:proofErr w:type="spellEnd"/>
      <w:r w:rsidR="00A70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0CC6">
        <w:rPr>
          <w:rFonts w:ascii="Times New Roman" w:hAnsi="Times New Roman" w:cs="Times New Roman"/>
          <w:sz w:val="24"/>
          <w:szCs w:val="24"/>
        </w:rPr>
        <w:t>propias</w:t>
      </w:r>
      <w:proofErr w:type="spellEnd"/>
      <w:r w:rsidRPr="003C33C0">
        <w:rPr>
          <w:rFonts w:ascii="Times New Roman" w:hAnsi="Times New Roman" w:cs="Times New Roman"/>
          <w:sz w:val="24"/>
          <w:szCs w:val="24"/>
        </w:rPr>
        <w:br/>
        <w:t xml:space="preserve">- </w:t>
      </w:r>
      <w:proofErr w:type="spellStart"/>
      <w:r w:rsidRPr="00A70CC6">
        <w:rPr>
          <w:rFonts w:ascii="Times New Roman" w:hAnsi="Times New Roman" w:cs="Times New Roman"/>
          <w:sz w:val="24"/>
          <w:szCs w:val="24"/>
          <w:u w:val="single"/>
        </w:rPr>
        <w:t>Optimizaciones</w:t>
      </w:r>
      <w:proofErr w:type="spellEnd"/>
      <w:r w:rsidRPr="003C33C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C33C0">
        <w:rPr>
          <w:rFonts w:ascii="Times New Roman" w:hAnsi="Times New Roman" w:cs="Times New Roman"/>
          <w:sz w:val="24"/>
          <w:szCs w:val="24"/>
        </w:rPr>
        <w:t>Mejorar</w:t>
      </w:r>
      <w:proofErr w:type="spellEnd"/>
      <w:r w:rsidRPr="003C33C0">
        <w:rPr>
          <w:rFonts w:ascii="Times New Roman" w:hAnsi="Times New Roman" w:cs="Times New Roman"/>
          <w:sz w:val="24"/>
          <w:szCs w:val="24"/>
        </w:rPr>
        <w:t xml:space="preserve"> el rendimiento de las consultas a la base de datos.</w:t>
      </w:r>
      <w:r w:rsidRPr="003C33C0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Pr="00A70CC6">
        <w:rPr>
          <w:rFonts w:ascii="Times New Roman" w:hAnsi="Times New Roman" w:cs="Times New Roman"/>
          <w:sz w:val="24"/>
          <w:szCs w:val="24"/>
          <w:u w:val="single"/>
        </w:rPr>
        <w:t>Soporte</w:t>
      </w:r>
      <w:r w:rsidRPr="003C33C0">
        <w:rPr>
          <w:rFonts w:ascii="Times New Roman" w:hAnsi="Times New Roman" w:cs="Times New Roman"/>
          <w:sz w:val="24"/>
          <w:szCs w:val="24"/>
        </w:rPr>
        <w:t xml:space="preserve">: Los usuarios pueden reportar problemas o sugerir mejoras a través de </w:t>
      </w:r>
      <w:proofErr w:type="gramStart"/>
      <w:r w:rsidRPr="003C33C0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3C33C0">
        <w:rPr>
          <w:rFonts w:ascii="Times New Roman" w:hAnsi="Times New Roman" w:cs="Times New Roman"/>
          <w:sz w:val="24"/>
          <w:szCs w:val="24"/>
        </w:rPr>
        <w:t xml:space="preserve"> formulario de </w:t>
      </w:r>
      <w:proofErr w:type="spellStart"/>
      <w:r w:rsidRPr="003C33C0">
        <w:rPr>
          <w:rFonts w:ascii="Times New Roman" w:hAnsi="Times New Roman" w:cs="Times New Roman"/>
          <w:sz w:val="24"/>
          <w:szCs w:val="24"/>
        </w:rPr>
        <w:t>contacto</w:t>
      </w:r>
      <w:proofErr w:type="spellEnd"/>
      <w:r w:rsidRPr="003C33C0">
        <w:rPr>
          <w:rFonts w:ascii="Times New Roman" w:hAnsi="Times New Roman" w:cs="Times New Roman"/>
          <w:sz w:val="24"/>
          <w:szCs w:val="24"/>
        </w:rPr>
        <w:t xml:space="preserve"> en la </w:t>
      </w:r>
      <w:proofErr w:type="spellStart"/>
      <w:r w:rsidRPr="003C33C0">
        <w:rPr>
          <w:rFonts w:ascii="Times New Roman" w:hAnsi="Times New Roman" w:cs="Times New Roman"/>
          <w:sz w:val="24"/>
          <w:szCs w:val="24"/>
        </w:rPr>
        <w:t>aplicación</w:t>
      </w:r>
      <w:proofErr w:type="spellEnd"/>
      <w:r w:rsidRPr="003C33C0">
        <w:rPr>
          <w:rFonts w:ascii="Times New Roman" w:hAnsi="Times New Roman" w:cs="Times New Roman"/>
          <w:sz w:val="24"/>
          <w:szCs w:val="24"/>
        </w:rPr>
        <w:t>.</w:t>
      </w:r>
      <w:r w:rsidR="00A70CC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7566A" w:rsidRPr="003C33C0" w:rsidRDefault="00A70CC6" w:rsidP="003C33C0">
      <w:pPr>
        <w:pStyle w:val="Sinespaciad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A70CC6">
        <w:rPr>
          <w:rFonts w:ascii="Times New Roman" w:hAnsi="Times New Roman" w:cs="Times New Roman"/>
          <w:sz w:val="24"/>
          <w:szCs w:val="24"/>
          <w:u w:val="single"/>
        </w:rPr>
        <w:t>Mejorar</w:t>
      </w:r>
      <w:proofErr w:type="spellEnd"/>
      <w:r w:rsidRPr="00A70CC6">
        <w:rPr>
          <w:rFonts w:ascii="Times New Roman" w:hAnsi="Times New Roman" w:cs="Times New Roman"/>
          <w:sz w:val="24"/>
          <w:szCs w:val="24"/>
          <w:u w:val="single"/>
        </w:rPr>
        <w:t xml:space="preserve"> control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informació</w:t>
      </w:r>
      <w:r w:rsidRPr="00A70CC6">
        <w:rPr>
          <w:rFonts w:ascii="Times New Roman" w:hAnsi="Times New Roman" w:cs="Times New Roman"/>
          <w:sz w:val="24"/>
          <w:szCs w:val="24"/>
          <w:u w:val="single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poder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baja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reservas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</w:rPr>
        <w:t>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información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del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usuario</w:t>
      </w:r>
      <w:proofErr w:type="spellEnd"/>
      <w:r w:rsidR="00834CB0" w:rsidRPr="003C33C0">
        <w:rPr>
          <w:rFonts w:ascii="Times New Roman" w:hAnsi="Times New Roman" w:cs="Times New Roman"/>
          <w:sz w:val="24"/>
          <w:szCs w:val="24"/>
        </w:rPr>
        <w:br/>
      </w:r>
    </w:p>
    <w:p w:rsidR="003C33C0" w:rsidRPr="003C33C0" w:rsidRDefault="003C33C0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sectPr w:rsidR="003C33C0" w:rsidRPr="003C33C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2B57836"/>
    <w:multiLevelType w:val="hybridMultilevel"/>
    <w:tmpl w:val="E25C616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A68593A"/>
    <w:multiLevelType w:val="hybridMultilevel"/>
    <w:tmpl w:val="47B8BC5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BBF609A"/>
    <w:multiLevelType w:val="hybridMultilevel"/>
    <w:tmpl w:val="835E39C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0F393135"/>
    <w:multiLevelType w:val="hybridMultilevel"/>
    <w:tmpl w:val="C66A763E"/>
    <w:lvl w:ilvl="0" w:tplc="0C0A000D">
      <w:start w:val="1"/>
      <w:numFmt w:val="bullet"/>
      <w:lvlText w:val=""/>
      <w:lvlJc w:val="left"/>
      <w:pPr>
        <w:ind w:left="768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3">
    <w:nsid w:val="144E1B19"/>
    <w:multiLevelType w:val="hybridMultilevel"/>
    <w:tmpl w:val="8C1A4FF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50E6654"/>
    <w:multiLevelType w:val="hybridMultilevel"/>
    <w:tmpl w:val="C4D4AD7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6091E8B"/>
    <w:multiLevelType w:val="hybridMultilevel"/>
    <w:tmpl w:val="078CEE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1840ABB"/>
    <w:multiLevelType w:val="hybridMultilevel"/>
    <w:tmpl w:val="9A949FB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F803C6"/>
    <w:multiLevelType w:val="hybridMultilevel"/>
    <w:tmpl w:val="E6001C5C"/>
    <w:lvl w:ilvl="0" w:tplc="0C0A000D">
      <w:start w:val="1"/>
      <w:numFmt w:val="bullet"/>
      <w:lvlText w:val=""/>
      <w:lvlJc w:val="left"/>
      <w:pPr>
        <w:ind w:left="121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8">
    <w:nsid w:val="31235A5D"/>
    <w:multiLevelType w:val="hybridMultilevel"/>
    <w:tmpl w:val="F8BC06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B542C0"/>
    <w:multiLevelType w:val="hybridMultilevel"/>
    <w:tmpl w:val="7F820F14"/>
    <w:lvl w:ilvl="0" w:tplc="D526B3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261BAC"/>
    <w:multiLevelType w:val="hybridMultilevel"/>
    <w:tmpl w:val="68C00F30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9DC7558"/>
    <w:multiLevelType w:val="hybridMultilevel"/>
    <w:tmpl w:val="BBCAA8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1A2B758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4B4867"/>
    <w:multiLevelType w:val="hybridMultilevel"/>
    <w:tmpl w:val="63FC39DE"/>
    <w:lvl w:ilvl="0" w:tplc="FBB868D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8992790"/>
    <w:multiLevelType w:val="hybridMultilevel"/>
    <w:tmpl w:val="146614F6"/>
    <w:lvl w:ilvl="0" w:tplc="0C0A0011">
      <w:start w:val="1"/>
      <w:numFmt w:val="decimal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674B726D"/>
    <w:multiLevelType w:val="hybridMultilevel"/>
    <w:tmpl w:val="0420B5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23"/>
  </w:num>
  <w:num w:numId="12">
    <w:abstractNumId w:val="19"/>
  </w:num>
  <w:num w:numId="13">
    <w:abstractNumId w:val="11"/>
  </w:num>
  <w:num w:numId="14">
    <w:abstractNumId w:val="21"/>
  </w:num>
  <w:num w:numId="15">
    <w:abstractNumId w:val="24"/>
  </w:num>
  <w:num w:numId="16">
    <w:abstractNumId w:val="22"/>
  </w:num>
  <w:num w:numId="17">
    <w:abstractNumId w:val="17"/>
  </w:num>
  <w:num w:numId="18">
    <w:abstractNumId w:val="20"/>
  </w:num>
  <w:num w:numId="19">
    <w:abstractNumId w:val="15"/>
  </w:num>
  <w:num w:numId="20">
    <w:abstractNumId w:val="18"/>
  </w:num>
  <w:num w:numId="21">
    <w:abstractNumId w:val="14"/>
  </w:num>
  <w:num w:numId="22">
    <w:abstractNumId w:val="12"/>
  </w:num>
  <w:num w:numId="23">
    <w:abstractNumId w:val="13"/>
  </w:num>
  <w:num w:numId="24">
    <w:abstractNumId w:val="9"/>
  </w:num>
  <w:num w:numId="25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hyphenationZone w:val="425"/>
  <w:characterSpacingControl w:val="doNotCompress"/>
  <w:compat>
    <w:useFELayout/>
  </w:compat>
  <w:rsids>
    <w:rsidRoot w:val="00B47730"/>
    <w:rsid w:val="00034616"/>
    <w:rsid w:val="0006063C"/>
    <w:rsid w:val="000B1C71"/>
    <w:rsid w:val="0015074B"/>
    <w:rsid w:val="0029639D"/>
    <w:rsid w:val="002F41A2"/>
    <w:rsid w:val="00326F90"/>
    <w:rsid w:val="003C33C0"/>
    <w:rsid w:val="00487CFF"/>
    <w:rsid w:val="00515200"/>
    <w:rsid w:val="006468ED"/>
    <w:rsid w:val="006D0E5A"/>
    <w:rsid w:val="0077566A"/>
    <w:rsid w:val="00834CB0"/>
    <w:rsid w:val="008D7C6C"/>
    <w:rsid w:val="00A45E40"/>
    <w:rsid w:val="00A70CC6"/>
    <w:rsid w:val="00A80597"/>
    <w:rsid w:val="00AA1D8D"/>
    <w:rsid w:val="00B00BD8"/>
    <w:rsid w:val="00B47730"/>
    <w:rsid w:val="00CB0664"/>
    <w:rsid w:val="00EA1FE7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claro1">
    <w:name w:val="Sombreado claro1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ombreadoclaro-nfasis11">
    <w:name w:val="Sombreado claro - Énfasis 1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staclara1">
    <w:name w:val="Lista clara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staclara-nfasis11">
    <w:name w:val="Lista clara - Énfasis 1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Cuadrculaclara1">
    <w:name w:val="Cuadrícula clara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Cuadrculaclara-nfasis11">
    <w:name w:val="Cuadrícula clara - Énfasis 1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Sombreadomedio11">
    <w:name w:val="Sombreado medio 1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1-nfasis11">
    <w:name w:val="Sombreado medio 1 - Énfasis 1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21">
    <w:name w:val="Sombreado medio 2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edio2-nfasis11">
    <w:name w:val="Sombreado medio 2 - Énfasis 1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stamedia11">
    <w:name w:val="Lista media 1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Listamedia1-nfasis11">
    <w:name w:val="Lista media 1 - Énfasis 1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Listamedia21">
    <w:name w:val="Lista media 2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Cuadrculamedia11">
    <w:name w:val="Cuadrícula media 1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uadrculamedia21">
    <w:name w:val="Cuadrícula media 2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Cuadrculamedia31">
    <w:name w:val="Cuadrícula media 3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Listaoscura1">
    <w:name w:val="Lista oscura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Sombreadovistoso1">
    <w:name w:val="Sombreado vistoso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Listavistosa1">
    <w:name w:val="Lista vistosa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uadrculavistosa1">
    <w:name w:val="Cuadrícula vistosa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Default">
    <w:name w:val="Default"/>
    <w:rsid w:val="006D0E5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S"/>
    </w:rPr>
  </w:style>
  <w:style w:type="character" w:styleId="Hipervnculo">
    <w:name w:val="Hyperlink"/>
    <w:basedOn w:val="Fuentedeprrafopredeter"/>
    <w:uiPriority w:val="99"/>
    <w:unhideWhenUsed/>
    <w:rsid w:val="0051520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6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5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edroDonato137/TFM.WebViajesGarci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30B1B98-2E9B-4F6B-8825-F95BFF7FA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647</Words>
  <Characters>3559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4198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TuSoft.org</cp:lastModifiedBy>
  <cp:revision>12</cp:revision>
  <dcterms:created xsi:type="dcterms:W3CDTF">2013-12-23T23:15:00Z</dcterms:created>
  <dcterms:modified xsi:type="dcterms:W3CDTF">2024-12-14T18:13:00Z</dcterms:modified>
  <cp:category/>
</cp:coreProperties>
</file>